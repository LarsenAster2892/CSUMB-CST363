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3E" w:rsidRDefault="00AB0473">
      <w:pPr>
        <w:tabs>
          <w:tab w:val="right" w:pos="10570"/>
        </w:tabs>
      </w:pPr>
      <w:r>
        <w:rPr>
          <w:sz w:val="36"/>
          <w:szCs w:val="36"/>
        </w:rPr>
        <w:tab/>
      </w:r>
      <w:r>
        <w:rPr>
          <w:noProof/>
        </w:rPr>
        <w:drawing>
          <wp:anchor distT="0" distB="0" distL="114300" distR="114300" simplePos="0" relativeHeight="251658240" behindDoc="0" locked="0" layoutInCell="1" allowOverlap="1">
            <wp:simplePos x="0" y="0"/>
            <wp:positionH relativeFrom="margin">
              <wp:posOffset>1571625</wp:posOffset>
            </wp:positionH>
            <wp:positionV relativeFrom="paragraph">
              <wp:posOffset>47625</wp:posOffset>
            </wp:positionV>
            <wp:extent cx="3919855" cy="3219450"/>
            <wp:effectExtent l="0" t="0" r="0" b="0"/>
            <wp:wrapTopAndBottom/>
            <wp:docPr id="4" name="Picture 4" descr="Clarus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rus Solutions.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919855" cy="3219450"/>
                    </a:xfrm>
                    <a:prstGeom prst="rect">
                      <a:avLst/>
                    </a:prstGeom>
                    <a:noFill/>
                  </pic:spPr>
                </pic:pic>
              </a:graphicData>
            </a:graphic>
            <wp14:sizeRelH relativeFrom="page">
              <wp14:pctWidth>0</wp14:pctWidth>
            </wp14:sizeRelH>
            <wp14:sizeRelV relativeFrom="page">
              <wp14:pctHeight>0</wp14:pctHeight>
            </wp14:sizeRelV>
          </wp:anchor>
        </w:drawing>
      </w:r>
    </w:p>
    <w:p w:rsidR="00A77B3E" w:rsidRDefault="00AB0473">
      <w:pPr>
        <w:jc w:val="center"/>
        <w:rPr>
          <w:sz w:val="36"/>
          <w:szCs w:val="36"/>
        </w:rPr>
      </w:pPr>
      <w:r>
        <w:rPr>
          <w:sz w:val="36"/>
          <w:szCs w:val="36"/>
        </w:rPr>
        <w:t>CST363 Introduction to Database Design</w:t>
      </w:r>
      <w:r>
        <w:rPr>
          <w:sz w:val="36"/>
          <w:szCs w:val="36"/>
        </w:rPr>
        <w:br/>
      </w:r>
      <w:r>
        <w:rPr>
          <w:b/>
          <w:bCs/>
          <w:sz w:val="60"/>
          <w:szCs w:val="60"/>
        </w:rPr>
        <w:t>Team Project</w:t>
      </w:r>
    </w:p>
    <w:p w:rsidR="00A77B3E" w:rsidRDefault="00AB0473">
      <w:r>
        <w:rPr>
          <w:noProof/>
        </w:rPr>
        <w:drawing>
          <wp:anchor distT="0" distB="0" distL="114300" distR="114300" simplePos="0" relativeHeight="251659264" behindDoc="0" locked="0" layoutInCell="1" allowOverlap="1">
            <wp:simplePos x="0" y="0"/>
            <wp:positionH relativeFrom="margin">
              <wp:posOffset>711200</wp:posOffset>
            </wp:positionH>
            <wp:positionV relativeFrom="paragraph">
              <wp:posOffset>50800</wp:posOffset>
            </wp:positionV>
            <wp:extent cx="6426200" cy="12700"/>
            <wp:effectExtent l="0" t="0" r="0" b="0"/>
            <wp:wrapNone/>
            <wp:docPr id="5" name="Picture 5" descr="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_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426200" cy="12700"/>
                    </a:xfrm>
                    <a:prstGeom prst="rect">
                      <a:avLst/>
                    </a:prstGeom>
                    <a:noFill/>
                  </pic:spPr>
                </pic:pic>
              </a:graphicData>
            </a:graphic>
            <wp14:sizeRelH relativeFrom="page">
              <wp14:pctWidth>0</wp14:pctWidth>
            </wp14:sizeRelH>
            <wp14:sizeRelV relativeFrom="page">
              <wp14:pctHeight>0</wp14:pctHeight>
            </wp14:sizeRelV>
          </wp:anchor>
        </w:drawing>
      </w:r>
    </w:p>
    <w:p w:rsidR="00A77B3E" w:rsidRDefault="00AB0473">
      <w:pPr>
        <w:jc w:val="center"/>
        <w:rPr>
          <w:sz w:val="40"/>
          <w:szCs w:val="40"/>
        </w:rPr>
      </w:pPr>
      <w:r>
        <w:rPr>
          <w:sz w:val="40"/>
          <w:szCs w:val="40"/>
        </w:rPr>
        <w:t>California State University Monterey Bay (CSUMB)</w:t>
      </w:r>
    </w:p>
    <w:p w:rsidR="00A77B3E" w:rsidRDefault="00AB0473">
      <w:pPr>
        <w:jc w:val="center"/>
        <w:rPr>
          <w:sz w:val="36"/>
          <w:szCs w:val="36"/>
        </w:rPr>
      </w:pPr>
      <w:r>
        <w:rPr>
          <w:sz w:val="36"/>
          <w:szCs w:val="36"/>
        </w:rPr>
        <w:t>Computer Science and Information Technology (CSIT)</w:t>
      </w:r>
    </w:p>
    <w:p w:rsidR="00A77B3E" w:rsidRDefault="00A77B3E">
      <w:pPr>
        <w:rPr>
          <w:sz w:val="44"/>
          <w:szCs w:val="44"/>
        </w:rPr>
      </w:pPr>
    </w:p>
    <w:p w:rsidR="00A77B3E" w:rsidRDefault="00AB0473">
      <w:pPr>
        <w:jc w:val="center"/>
        <w:rPr>
          <w:sz w:val="32"/>
          <w:szCs w:val="32"/>
        </w:rPr>
      </w:pPr>
      <w:r>
        <w:rPr>
          <w:sz w:val="32"/>
          <w:szCs w:val="32"/>
        </w:rPr>
        <w:t>Dr. Wang</w:t>
      </w:r>
    </w:p>
    <w:p w:rsidR="00A77B3E" w:rsidRDefault="00A77B3E">
      <w:pPr>
        <w:jc w:val="center"/>
        <w:rPr>
          <w:sz w:val="24"/>
          <w:szCs w:val="24"/>
        </w:rPr>
      </w:pPr>
    </w:p>
    <w:p w:rsidR="00A77B3E" w:rsidRDefault="00AB0473">
      <w:pPr>
        <w:jc w:val="center"/>
        <w:rPr>
          <w:sz w:val="24"/>
          <w:szCs w:val="24"/>
        </w:rPr>
      </w:pPr>
      <w:r>
        <w:rPr>
          <w:sz w:val="24"/>
          <w:szCs w:val="24"/>
        </w:rPr>
        <w:t>April 14, 2015</w:t>
      </w:r>
    </w:p>
    <w:p w:rsidR="00A77B3E" w:rsidRDefault="00AB0473">
      <w:pPr>
        <w:pageBreakBefore/>
        <w:ind w:left="720"/>
        <w:rPr>
          <w:sz w:val="24"/>
          <w:szCs w:val="24"/>
        </w:rPr>
      </w:pPr>
      <w:bookmarkStart w:id="0" w:name="h.gjdgxs"/>
      <w:bookmarkEnd w:id="0"/>
      <w:r>
        <w:rPr>
          <w:sz w:val="36"/>
          <w:szCs w:val="36"/>
        </w:rPr>
        <w:lastRenderedPageBreak/>
        <w:t>Team Members</w:t>
      </w:r>
    </w:p>
    <w:p w:rsidR="00A77B3E" w:rsidRDefault="00AB0473">
      <w:pPr>
        <w:ind w:left="720"/>
        <w:rPr>
          <w:sz w:val="36"/>
          <w:szCs w:val="36"/>
        </w:rPr>
      </w:pPr>
      <w:bookmarkStart w:id="1" w:name="h.freo0r4iv3lv"/>
      <w:bookmarkEnd w:id="1"/>
      <w:r>
        <w:rPr>
          <w:noProof/>
        </w:rPr>
        <w:drawing>
          <wp:anchor distT="0" distB="0" distL="114300" distR="114300" simplePos="0" relativeHeight="251660288" behindDoc="0" locked="0" layoutInCell="1" allowOverlap="1">
            <wp:simplePos x="0" y="0"/>
            <wp:positionH relativeFrom="margin">
              <wp:posOffset>444500</wp:posOffset>
            </wp:positionH>
            <wp:positionV relativeFrom="paragraph">
              <wp:posOffset>25400</wp:posOffset>
            </wp:positionV>
            <wp:extent cx="6426200" cy="12700"/>
            <wp:effectExtent l="0" t="0" r="0" b="0"/>
            <wp:wrapNone/>
            <wp:docPr id="6" name="Picture 6" descr="Im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3"/>
                    <pic:cNvPicPr>
                      <a:picLocks noChangeAspect="1" noChangeArrowheads="1"/>
                    </pic:cNvPicPr>
                  </pic:nvPicPr>
                  <pic:blipFill>
                    <a:blip r:embed="rId10" r:link="rId12">
                      <a:extLst>
                        <a:ext uri="{28A0092B-C50C-407E-A947-70E740481C1C}">
                          <a14:useLocalDpi xmlns:a14="http://schemas.microsoft.com/office/drawing/2010/main" val="0"/>
                        </a:ext>
                      </a:extLst>
                    </a:blip>
                    <a:srcRect/>
                    <a:stretch>
                      <a:fillRect/>
                    </a:stretch>
                  </pic:blipFill>
                  <pic:spPr bwMode="auto">
                    <a:xfrm>
                      <a:off x="0" y="0"/>
                      <a:ext cx="6426200" cy="12700"/>
                    </a:xfrm>
                    <a:prstGeom prst="rect">
                      <a:avLst/>
                    </a:prstGeom>
                    <a:noFill/>
                  </pic:spPr>
                </pic:pic>
              </a:graphicData>
            </a:graphic>
            <wp14:sizeRelH relativeFrom="page">
              <wp14:pctWidth>0</wp14:pctWidth>
            </wp14:sizeRelH>
            <wp14:sizeRelV relativeFrom="page">
              <wp14:pctHeight>0</wp14:pctHeight>
            </wp14:sizeRelV>
          </wp:anchor>
        </w:drawing>
      </w:r>
    </w:p>
    <w:p w:rsidR="00A77B3E" w:rsidRDefault="00AB0473">
      <w:pPr>
        <w:spacing w:before="300" w:after="300" w:line="327" w:lineRule="auto"/>
        <w:ind w:left="720" w:right="0"/>
        <w:rPr>
          <w:sz w:val="24"/>
          <w:szCs w:val="24"/>
        </w:rPr>
      </w:pPr>
      <w:r>
        <w:rPr>
          <w:sz w:val="24"/>
          <w:szCs w:val="24"/>
        </w:rPr>
        <w:t xml:space="preserve">Team </w:t>
      </w:r>
      <w:proofErr w:type="spellStart"/>
      <w:r>
        <w:rPr>
          <w:sz w:val="24"/>
          <w:szCs w:val="24"/>
        </w:rPr>
        <w:t>Clarus</w:t>
      </w:r>
      <w:proofErr w:type="spellEnd"/>
      <w:r>
        <w:rPr>
          <w:sz w:val="24"/>
          <w:szCs w:val="24"/>
        </w:rPr>
        <w:t xml:space="preserve"> Solutions consist of the following members:</w:t>
      </w:r>
    </w:p>
    <w:p w:rsidR="00A77B3E" w:rsidRDefault="00AB0473">
      <w:pPr>
        <w:ind w:left="720" w:firstLine="720"/>
        <w:rPr>
          <w:b/>
          <w:bCs/>
          <w:sz w:val="24"/>
          <w:szCs w:val="24"/>
        </w:rPr>
      </w:pPr>
      <w:r>
        <w:rPr>
          <w:b/>
          <w:bCs/>
          <w:sz w:val="24"/>
          <w:szCs w:val="24"/>
        </w:rPr>
        <w:t xml:space="preserve">Gracie </w:t>
      </w:r>
      <w:proofErr w:type="spellStart"/>
      <w:r>
        <w:rPr>
          <w:b/>
          <w:bCs/>
          <w:sz w:val="24"/>
          <w:szCs w:val="24"/>
        </w:rPr>
        <w:t>Alderete</w:t>
      </w:r>
      <w:proofErr w:type="spellEnd"/>
      <w:r>
        <w:rPr>
          <w:b/>
          <w:bCs/>
          <w:sz w:val="24"/>
          <w:szCs w:val="24"/>
        </w:rPr>
        <w:t>-Fisher</w:t>
      </w:r>
      <w:r>
        <w:rPr>
          <w:b/>
          <w:bCs/>
          <w:sz w:val="24"/>
          <w:szCs w:val="24"/>
        </w:rPr>
        <w:tab/>
      </w:r>
    </w:p>
    <w:p w:rsidR="00A77B3E" w:rsidRDefault="00A77B3E">
      <w:pPr>
        <w:ind w:left="720" w:firstLine="720"/>
        <w:rPr>
          <w:b/>
          <w:bCs/>
          <w:sz w:val="24"/>
          <w:szCs w:val="24"/>
        </w:rPr>
      </w:pPr>
    </w:p>
    <w:p w:rsidR="00A77B3E" w:rsidRDefault="00AB0473">
      <w:pPr>
        <w:ind w:left="720" w:firstLine="720"/>
        <w:rPr>
          <w:b/>
          <w:bCs/>
          <w:sz w:val="24"/>
          <w:szCs w:val="24"/>
        </w:rPr>
      </w:pPr>
      <w:r>
        <w:rPr>
          <w:b/>
          <w:bCs/>
          <w:sz w:val="24"/>
          <w:szCs w:val="24"/>
        </w:rPr>
        <w:t xml:space="preserve">Nigel </w:t>
      </w:r>
      <w:proofErr w:type="spellStart"/>
      <w:r>
        <w:rPr>
          <w:b/>
          <w:bCs/>
          <w:sz w:val="24"/>
          <w:szCs w:val="24"/>
        </w:rPr>
        <w:t>DeVaughn</w:t>
      </w:r>
      <w:proofErr w:type="spellEnd"/>
      <w:r>
        <w:rPr>
          <w:b/>
          <w:bCs/>
          <w:sz w:val="24"/>
          <w:szCs w:val="24"/>
        </w:rPr>
        <w:tab/>
      </w:r>
    </w:p>
    <w:p w:rsidR="00A77B3E" w:rsidRDefault="00A77B3E">
      <w:pPr>
        <w:ind w:left="720" w:right="720"/>
        <w:rPr>
          <w:b/>
          <w:bCs/>
        </w:rPr>
      </w:pPr>
    </w:p>
    <w:p w:rsidR="00A77B3E" w:rsidRDefault="00AB0473">
      <w:pPr>
        <w:ind w:left="720" w:firstLine="720"/>
        <w:rPr>
          <w:b/>
          <w:bCs/>
          <w:sz w:val="24"/>
          <w:szCs w:val="24"/>
        </w:rPr>
      </w:pPr>
      <w:r>
        <w:rPr>
          <w:b/>
          <w:bCs/>
          <w:sz w:val="24"/>
          <w:szCs w:val="24"/>
        </w:rPr>
        <w:t>Clarence Mitchell</w:t>
      </w:r>
      <w:r>
        <w:rPr>
          <w:b/>
          <w:bCs/>
          <w:sz w:val="24"/>
          <w:szCs w:val="24"/>
        </w:rPr>
        <w:tab/>
      </w:r>
    </w:p>
    <w:p w:rsidR="00A77B3E" w:rsidRDefault="00A77B3E">
      <w:pPr>
        <w:ind w:left="0"/>
        <w:rPr>
          <w:sz w:val="24"/>
          <w:szCs w:val="24"/>
        </w:rPr>
      </w:pPr>
    </w:p>
    <w:p w:rsidR="00A77B3E" w:rsidRDefault="00A77B3E">
      <w:pPr>
        <w:ind w:left="720" w:right="720"/>
      </w:pPr>
    </w:p>
    <w:p w:rsidR="00A77B3E" w:rsidRDefault="00AB0473">
      <w:pPr>
        <w:spacing w:before="300" w:after="300" w:line="327" w:lineRule="auto"/>
        <w:ind w:left="720" w:right="0"/>
        <w:rPr>
          <w:sz w:val="24"/>
          <w:szCs w:val="24"/>
        </w:rPr>
      </w:pPr>
      <w:r>
        <w:rPr>
          <w:sz w:val="24"/>
          <w:szCs w:val="24"/>
        </w:rPr>
        <w:t>.</w:t>
      </w:r>
    </w:p>
    <w:p w:rsidR="00A77B3E" w:rsidRDefault="00A77B3E">
      <w:pPr>
        <w:ind w:left="720"/>
        <w:rPr>
          <w:sz w:val="36"/>
          <w:szCs w:val="36"/>
        </w:rPr>
      </w:pPr>
    </w:p>
    <w:p w:rsidR="00A77B3E" w:rsidRDefault="00AB0473">
      <w:pPr>
        <w:pageBreakBefore/>
        <w:ind w:left="720"/>
        <w:rPr>
          <w:sz w:val="36"/>
          <w:szCs w:val="36"/>
        </w:rPr>
      </w:pPr>
      <w:bookmarkStart w:id="2" w:name="h.hyuhlh6ct39t"/>
      <w:bookmarkEnd w:id="2"/>
      <w:r>
        <w:rPr>
          <w:sz w:val="36"/>
          <w:szCs w:val="36"/>
        </w:rPr>
        <w:lastRenderedPageBreak/>
        <w:t>Project Summary</w:t>
      </w:r>
    </w:p>
    <w:p w:rsidR="00A77B3E" w:rsidRDefault="00AB0473">
      <w:pPr>
        <w:ind w:left="0"/>
        <w:rPr>
          <w:sz w:val="36"/>
          <w:szCs w:val="36"/>
        </w:rPr>
      </w:pPr>
      <w:r>
        <w:rPr>
          <w:noProof/>
        </w:rPr>
        <w:drawing>
          <wp:anchor distT="0" distB="0" distL="114300" distR="114300" simplePos="0" relativeHeight="251661312" behindDoc="0" locked="0" layoutInCell="1" allowOverlap="1">
            <wp:simplePos x="0" y="0"/>
            <wp:positionH relativeFrom="margin">
              <wp:posOffset>444500</wp:posOffset>
            </wp:positionH>
            <wp:positionV relativeFrom="paragraph">
              <wp:posOffset>25400</wp:posOffset>
            </wp:positionV>
            <wp:extent cx="6426200" cy="12700"/>
            <wp:effectExtent l="0" t="0" r="0" b="0"/>
            <wp:wrapNone/>
            <wp:docPr id="7" name="Picture 7" descr="Imag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6"/>
                    <pic:cNvPicPr>
                      <a:picLocks noChangeAspect="1" noChangeArrowheads="1"/>
                    </pic:cNvPicPr>
                  </pic:nvPicPr>
                  <pic:blipFill>
                    <a:blip r:embed="rId10" r:link="rId13">
                      <a:extLst>
                        <a:ext uri="{28A0092B-C50C-407E-A947-70E740481C1C}">
                          <a14:useLocalDpi xmlns:a14="http://schemas.microsoft.com/office/drawing/2010/main" val="0"/>
                        </a:ext>
                      </a:extLst>
                    </a:blip>
                    <a:srcRect/>
                    <a:stretch>
                      <a:fillRect/>
                    </a:stretch>
                  </pic:blipFill>
                  <pic:spPr bwMode="auto">
                    <a:xfrm>
                      <a:off x="0" y="0"/>
                      <a:ext cx="6426200" cy="12700"/>
                    </a:xfrm>
                    <a:prstGeom prst="rect">
                      <a:avLst/>
                    </a:prstGeom>
                    <a:noFill/>
                  </pic:spPr>
                </pic:pic>
              </a:graphicData>
            </a:graphic>
            <wp14:sizeRelH relativeFrom="page">
              <wp14:pctWidth>0</wp14:pctWidth>
            </wp14:sizeRelH>
            <wp14:sizeRelV relativeFrom="page">
              <wp14:pctHeight>0</wp14:pctHeight>
            </wp14:sizeRelV>
          </wp:anchor>
        </w:drawing>
      </w:r>
    </w:p>
    <w:p w:rsidR="00A77B3E" w:rsidRDefault="00AB0473">
      <w:pPr>
        <w:spacing w:before="300" w:after="300" w:line="327" w:lineRule="auto"/>
        <w:ind w:left="720" w:right="0"/>
        <w:rPr>
          <w:sz w:val="24"/>
          <w:szCs w:val="24"/>
        </w:rPr>
      </w:pPr>
      <w:r>
        <w:rPr>
          <w:sz w:val="24"/>
          <w:szCs w:val="24"/>
        </w:rPr>
        <w:t>Every company needs a way to track employee’s reported work time, the employee timesheet is the most widely used method of tracking the time an employee has spent working.   The scope of this project is to provide simple database for a basic employee timesheet system.</w:t>
      </w:r>
    </w:p>
    <w:p w:rsidR="00A77B3E" w:rsidRDefault="00AB0473">
      <w:pPr>
        <w:spacing w:before="300" w:after="300" w:line="327" w:lineRule="auto"/>
        <w:ind w:left="720" w:right="0"/>
        <w:rPr>
          <w:color w:val="575757"/>
          <w:sz w:val="24"/>
          <w:szCs w:val="24"/>
          <w:shd w:val="solid" w:color="FFFFFF" w:fill="FFFFFF"/>
        </w:rPr>
      </w:pPr>
      <w:r>
        <w:rPr>
          <w:color w:val="575757"/>
          <w:sz w:val="24"/>
          <w:szCs w:val="24"/>
          <w:shd w:val="solid" w:color="FFFFFF" w:fill="FFFFFF"/>
        </w:rPr>
        <w:t xml:space="preserve"> </w:t>
      </w:r>
      <w:r>
        <w:rPr>
          <w:sz w:val="24"/>
          <w:szCs w:val="24"/>
        </w:rPr>
        <w:t>The basic system functions should include (and scope are as follows):</w:t>
      </w:r>
    </w:p>
    <w:p w:rsidR="00A77B3E" w:rsidRDefault="00AB0473">
      <w:pPr>
        <w:numPr>
          <w:ilvl w:val="0"/>
          <w:numId w:val="1"/>
        </w:numPr>
        <w:tabs>
          <w:tab w:val="left" w:pos="1080"/>
          <w:tab w:val="left" w:pos="1440"/>
        </w:tabs>
        <w:spacing w:line="327" w:lineRule="auto"/>
        <w:ind w:right="0" w:hanging="360"/>
        <w:rPr>
          <w:sz w:val="24"/>
          <w:szCs w:val="24"/>
        </w:rPr>
      </w:pPr>
      <w:r>
        <w:rPr>
          <w:sz w:val="24"/>
          <w:szCs w:val="24"/>
        </w:rPr>
        <w:t>Provide a weekly timesheet for capturing employee time</w:t>
      </w:r>
    </w:p>
    <w:p w:rsidR="00A77B3E" w:rsidRDefault="00AB0473">
      <w:pPr>
        <w:numPr>
          <w:ilvl w:val="0"/>
          <w:numId w:val="1"/>
        </w:numPr>
        <w:tabs>
          <w:tab w:val="left" w:pos="1080"/>
          <w:tab w:val="left" w:pos="1440"/>
        </w:tabs>
        <w:spacing w:line="327" w:lineRule="auto"/>
        <w:ind w:right="0" w:hanging="360"/>
        <w:rPr>
          <w:sz w:val="24"/>
          <w:szCs w:val="24"/>
        </w:rPr>
      </w:pPr>
      <w:r>
        <w:rPr>
          <w:sz w:val="24"/>
          <w:szCs w:val="24"/>
        </w:rPr>
        <w:t>Provide employee information (such as name, address, etc.)</w:t>
      </w:r>
    </w:p>
    <w:p w:rsidR="00A77B3E" w:rsidRDefault="00AB0473">
      <w:pPr>
        <w:numPr>
          <w:ilvl w:val="0"/>
          <w:numId w:val="1"/>
        </w:numPr>
        <w:tabs>
          <w:tab w:val="left" w:pos="1080"/>
          <w:tab w:val="left" w:pos="1440"/>
        </w:tabs>
        <w:spacing w:line="327" w:lineRule="auto"/>
        <w:ind w:right="0" w:hanging="360"/>
        <w:rPr>
          <w:sz w:val="24"/>
          <w:szCs w:val="24"/>
        </w:rPr>
      </w:pPr>
      <w:r>
        <w:rPr>
          <w:sz w:val="24"/>
          <w:szCs w:val="24"/>
        </w:rPr>
        <w:t>Provide department and office information for employees</w:t>
      </w:r>
    </w:p>
    <w:p w:rsidR="00A77B3E" w:rsidRDefault="00AB0473">
      <w:pPr>
        <w:numPr>
          <w:ilvl w:val="0"/>
          <w:numId w:val="1"/>
        </w:numPr>
        <w:tabs>
          <w:tab w:val="left" w:pos="1080"/>
          <w:tab w:val="left" w:pos="1440"/>
        </w:tabs>
        <w:spacing w:line="327" w:lineRule="auto"/>
        <w:ind w:right="0" w:hanging="360"/>
        <w:rPr>
          <w:sz w:val="24"/>
          <w:szCs w:val="24"/>
        </w:rPr>
      </w:pPr>
      <w:r>
        <w:rPr>
          <w:sz w:val="24"/>
          <w:szCs w:val="24"/>
        </w:rPr>
        <w:t>Provide a method of tracking which projects an employee is assigned</w:t>
      </w:r>
    </w:p>
    <w:p w:rsidR="00A77B3E" w:rsidRDefault="00AB0473">
      <w:pPr>
        <w:numPr>
          <w:ilvl w:val="0"/>
          <w:numId w:val="1"/>
        </w:numPr>
        <w:tabs>
          <w:tab w:val="left" w:pos="1080"/>
          <w:tab w:val="left" w:pos="1440"/>
        </w:tabs>
        <w:spacing w:line="327" w:lineRule="auto"/>
        <w:ind w:right="0" w:hanging="360"/>
        <w:rPr>
          <w:sz w:val="24"/>
          <w:szCs w:val="24"/>
        </w:rPr>
      </w:pPr>
      <w:r>
        <w:rPr>
          <w:sz w:val="24"/>
          <w:szCs w:val="24"/>
        </w:rPr>
        <w:t>Provide a method for tracking and reporting total hours worked or spent on a specific job/project (or task).</w:t>
      </w:r>
    </w:p>
    <w:p w:rsidR="00A77B3E" w:rsidRDefault="00AB0473">
      <w:pPr>
        <w:numPr>
          <w:ilvl w:val="0"/>
          <w:numId w:val="1"/>
        </w:numPr>
        <w:tabs>
          <w:tab w:val="left" w:pos="1080"/>
          <w:tab w:val="left" w:pos="1440"/>
        </w:tabs>
        <w:spacing w:line="327" w:lineRule="auto"/>
        <w:ind w:right="0" w:hanging="360"/>
        <w:rPr>
          <w:sz w:val="24"/>
          <w:szCs w:val="24"/>
        </w:rPr>
      </w:pPr>
      <w:r>
        <w:rPr>
          <w:sz w:val="24"/>
          <w:szCs w:val="24"/>
        </w:rPr>
        <w:t>Provide a method for capturing when employee timesheets have been approved</w:t>
      </w:r>
    </w:p>
    <w:p w:rsidR="00A77B3E" w:rsidRDefault="00AB0473">
      <w:pPr>
        <w:numPr>
          <w:ilvl w:val="0"/>
          <w:numId w:val="1"/>
        </w:numPr>
        <w:tabs>
          <w:tab w:val="left" w:pos="1080"/>
          <w:tab w:val="left" w:pos="1440"/>
        </w:tabs>
        <w:spacing w:line="327" w:lineRule="auto"/>
        <w:ind w:right="0" w:hanging="360"/>
        <w:rPr>
          <w:sz w:val="24"/>
          <w:szCs w:val="24"/>
        </w:rPr>
      </w:pPr>
      <w:r>
        <w:rPr>
          <w:sz w:val="24"/>
          <w:szCs w:val="24"/>
        </w:rPr>
        <w:t>Allow time entry as little as 3 minute increments</w:t>
      </w:r>
    </w:p>
    <w:p w:rsidR="00E65E8C" w:rsidRDefault="00E65E8C" w:rsidP="00E65E8C">
      <w:pPr>
        <w:tabs>
          <w:tab w:val="left" w:pos="1440"/>
        </w:tabs>
        <w:spacing w:line="327" w:lineRule="auto"/>
        <w:ind w:left="1440" w:right="0"/>
        <w:rPr>
          <w:sz w:val="24"/>
          <w:szCs w:val="24"/>
        </w:rPr>
        <w:sectPr w:rsidR="00E65E8C" w:rsidSect="00FB5B54">
          <w:headerReference w:type="default" r:id="rId14"/>
          <w:footerReference w:type="default" r:id="rId15"/>
          <w:headerReference w:type="first" r:id="rId16"/>
          <w:footerReference w:type="first" r:id="rId17"/>
          <w:pgSz w:w="12240" w:h="15840"/>
          <w:pgMar w:top="2160" w:right="259" w:bottom="720" w:left="259" w:header="708" w:footer="708" w:gutter="0"/>
          <w:cols w:space="708"/>
          <w:noEndnote/>
          <w:titlePg/>
          <w:docGrid w:linePitch="360"/>
        </w:sectPr>
      </w:pPr>
    </w:p>
    <w:p w:rsidR="00E65E8C" w:rsidRDefault="00A129B0" w:rsidP="00E65E8C">
      <w:pPr>
        <w:pageBreakBefore/>
        <w:ind w:left="720" w:right="720"/>
        <w:rPr>
          <w:sz w:val="36"/>
          <w:szCs w:val="36"/>
        </w:rPr>
      </w:pPr>
      <w:r>
        <w:rPr>
          <w:noProof/>
        </w:rPr>
        <w:lastRenderedPageBreak/>
        <w:drawing>
          <wp:anchor distT="0" distB="0" distL="114300" distR="114300" simplePos="0" relativeHeight="251665408" behindDoc="0" locked="0" layoutInCell="1" allowOverlap="1" wp14:anchorId="1AF19F51" wp14:editId="4279AAC3">
            <wp:simplePos x="0" y="0"/>
            <wp:positionH relativeFrom="margin">
              <wp:posOffset>397510</wp:posOffset>
            </wp:positionH>
            <wp:positionV relativeFrom="paragraph">
              <wp:posOffset>287655</wp:posOffset>
            </wp:positionV>
            <wp:extent cx="6426200" cy="12700"/>
            <wp:effectExtent l="0" t="0" r="0" b="0"/>
            <wp:wrapNone/>
            <wp:docPr id="8" name="Picture 8" descr="Imag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_4"/>
                    <pic:cNvPicPr>
                      <a:picLocks noChangeAspect="1" noChangeArrowheads="1"/>
                    </pic:cNvPicPr>
                  </pic:nvPicPr>
                  <pic:blipFill>
                    <a:blip r:embed="rId10" r:link="rId18">
                      <a:extLst>
                        <a:ext uri="{28A0092B-C50C-407E-A947-70E740481C1C}">
                          <a14:useLocalDpi xmlns:a14="http://schemas.microsoft.com/office/drawing/2010/main" val="0"/>
                        </a:ext>
                      </a:extLst>
                    </a:blip>
                    <a:srcRect/>
                    <a:stretch>
                      <a:fillRect/>
                    </a:stretch>
                  </pic:blipFill>
                  <pic:spPr bwMode="auto">
                    <a:xfrm>
                      <a:off x="0" y="0"/>
                      <a:ext cx="6426200" cy="12700"/>
                    </a:xfrm>
                    <a:prstGeom prst="rect">
                      <a:avLst/>
                    </a:prstGeom>
                    <a:noFill/>
                  </pic:spPr>
                </pic:pic>
              </a:graphicData>
            </a:graphic>
            <wp14:sizeRelH relativeFrom="page">
              <wp14:pctWidth>0</wp14:pctWidth>
            </wp14:sizeRelH>
            <wp14:sizeRelV relativeFrom="page">
              <wp14:pctHeight>0</wp14:pctHeight>
            </wp14:sizeRelV>
          </wp:anchor>
        </w:drawing>
      </w:r>
      <w:r w:rsidR="00E65E8C">
        <w:rPr>
          <w:sz w:val="36"/>
          <w:szCs w:val="36"/>
        </w:rPr>
        <w:t>Entity Relationship Diagram</w:t>
      </w:r>
      <w:r w:rsidR="00E65E8C">
        <w:rPr>
          <w:rFonts w:ascii="Garamond" w:hAnsi="Garamond" w:cs="Garamond"/>
          <w:sz w:val="26"/>
          <w:szCs w:val="26"/>
        </w:rPr>
        <w:t xml:space="preserve"> </w:t>
      </w:r>
    </w:p>
    <w:p w:rsidR="00E65E8C" w:rsidRDefault="00A129B0" w:rsidP="00E65E8C">
      <w:pPr>
        <w:ind w:left="0"/>
        <w:rPr>
          <w:rFonts w:ascii="Garamond" w:hAnsi="Garamond" w:cs="Garamond"/>
          <w:sz w:val="26"/>
          <w:szCs w:val="26"/>
        </w:rPr>
      </w:pPr>
      <w:r w:rsidRPr="00613BAC">
        <w:rPr>
          <w:noProof/>
          <w:sz w:val="22"/>
          <w:szCs w:val="22"/>
        </w:rPr>
        <w:drawing>
          <wp:inline distT="0" distB="0" distL="0" distR="0" wp14:anchorId="0AD9294A" wp14:editId="4811B1AE">
            <wp:extent cx="9387840" cy="51130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388014" cy="5113115"/>
                    </a:xfrm>
                    <a:prstGeom prst="rect">
                      <a:avLst/>
                    </a:prstGeom>
                  </pic:spPr>
                </pic:pic>
              </a:graphicData>
            </a:graphic>
          </wp:inline>
        </w:drawing>
      </w:r>
    </w:p>
    <w:p w:rsidR="00E65E8C" w:rsidRDefault="00E65E8C" w:rsidP="00E65E8C">
      <w:pPr>
        <w:tabs>
          <w:tab w:val="left" w:pos="1440"/>
        </w:tabs>
        <w:spacing w:line="327" w:lineRule="auto"/>
        <w:ind w:left="288" w:right="0"/>
        <w:rPr>
          <w:sz w:val="24"/>
          <w:szCs w:val="24"/>
        </w:rPr>
      </w:pPr>
    </w:p>
    <w:p w:rsidR="00E65E8C" w:rsidRDefault="00E65E8C" w:rsidP="00E65E8C">
      <w:pPr>
        <w:tabs>
          <w:tab w:val="left" w:pos="1440"/>
        </w:tabs>
        <w:spacing w:line="327" w:lineRule="auto"/>
        <w:ind w:left="288" w:right="0"/>
        <w:rPr>
          <w:sz w:val="24"/>
          <w:szCs w:val="24"/>
        </w:rPr>
        <w:sectPr w:rsidR="00E65E8C" w:rsidSect="00E65E8C">
          <w:pgSz w:w="15840" w:h="12240" w:orient="landscape"/>
          <w:pgMar w:top="259" w:right="2160" w:bottom="259" w:left="720" w:header="708" w:footer="708" w:gutter="0"/>
          <w:cols w:space="708"/>
          <w:noEndnote/>
          <w:titlePg/>
          <w:docGrid w:linePitch="360"/>
        </w:sectPr>
      </w:pPr>
      <w:bookmarkStart w:id="3" w:name="_GoBack"/>
      <w:bookmarkEnd w:id="3"/>
    </w:p>
    <w:p w:rsidR="00A77B3E" w:rsidRDefault="00AB0473">
      <w:pPr>
        <w:pageBreakBefore/>
        <w:ind w:left="720" w:right="720"/>
        <w:rPr>
          <w:sz w:val="36"/>
          <w:szCs w:val="36"/>
        </w:rPr>
      </w:pPr>
      <w:r>
        <w:rPr>
          <w:sz w:val="36"/>
          <w:szCs w:val="36"/>
        </w:rPr>
        <w:lastRenderedPageBreak/>
        <w:t>Tables in 3</w:t>
      </w:r>
      <w:r>
        <w:rPr>
          <w:sz w:val="36"/>
          <w:szCs w:val="36"/>
          <w:vertAlign w:val="superscript"/>
        </w:rPr>
        <w:t>rd</w:t>
      </w:r>
      <w:r>
        <w:rPr>
          <w:sz w:val="36"/>
          <w:szCs w:val="36"/>
        </w:rPr>
        <w:t xml:space="preserve"> Normal Form (3NF)</w:t>
      </w:r>
    </w:p>
    <w:p w:rsidR="00A77B3E" w:rsidRDefault="00AB0473">
      <w:pPr>
        <w:ind w:left="0"/>
        <w:rPr>
          <w:sz w:val="36"/>
          <w:szCs w:val="36"/>
        </w:rPr>
      </w:pPr>
      <w:r>
        <w:rPr>
          <w:noProof/>
        </w:rPr>
        <w:drawing>
          <wp:anchor distT="0" distB="0" distL="114300" distR="114300" simplePos="0" relativeHeight="251663360" behindDoc="0" locked="0" layoutInCell="1" allowOverlap="1">
            <wp:simplePos x="0" y="0"/>
            <wp:positionH relativeFrom="margin">
              <wp:posOffset>457200</wp:posOffset>
            </wp:positionH>
            <wp:positionV relativeFrom="paragraph">
              <wp:posOffset>25400</wp:posOffset>
            </wp:positionV>
            <wp:extent cx="6426200" cy="12700"/>
            <wp:effectExtent l="0" t="0" r="0" b="0"/>
            <wp:wrapNone/>
            <wp:docPr id="9" name="Picture 9"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_1"/>
                    <pic:cNvPicPr>
                      <a:picLocks noChangeAspect="1" noChangeArrowheads="1"/>
                    </pic:cNvPicPr>
                  </pic:nvPicPr>
                  <pic:blipFill>
                    <a:blip r:embed="rId10" r:link="rId20">
                      <a:extLst>
                        <a:ext uri="{28A0092B-C50C-407E-A947-70E740481C1C}">
                          <a14:useLocalDpi xmlns:a14="http://schemas.microsoft.com/office/drawing/2010/main" val="0"/>
                        </a:ext>
                      </a:extLst>
                    </a:blip>
                    <a:srcRect/>
                    <a:stretch>
                      <a:fillRect/>
                    </a:stretch>
                  </pic:blipFill>
                  <pic:spPr bwMode="auto">
                    <a:xfrm>
                      <a:off x="0" y="0"/>
                      <a:ext cx="6426200" cy="12700"/>
                    </a:xfrm>
                    <a:prstGeom prst="rect">
                      <a:avLst/>
                    </a:prstGeom>
                    <a:noFill/>
                  </pic:spPr>
                </pic:pic>
              </a:graphicData>
            </a:graphic>
            <wp14:sizeRelH relativeFrom="page">
              <wp14:pctWidth>0</wp14:pctWidth>
            </wp14:sizeRelH>
            <wp14:sizeRelV relativeFrom="page">
              <wp14:pctHeight>0</wp14:pctHeight>
            </wp14:sizeRelV>
          </wp:anchor>
        </w:drawing>
      </w:r>
    </w:p>
    <w:p w:rsidR="00A77B3E" w:rsidRDefault="00AB0473">
      <w:pPr>
        <w:ind w:left="720" w:right="720"/>
        <w:rPr>
          <w:sz w:val="24"/>
          <w:szCs w:val="24"/>
        </w:rPr>
      </w:pPr>
      <w:r>
        <w:rPr>
          <w:sz w:val="24"/>
          <w:szCs w:val="24"/>
        </w:rPr>
        <w:t xml:space="preserve"> </w:t>
      </w:r>
    </w:p>
    <w:tbl>
      <w:tblPr>
        <w:tblW w:w="10656"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1"/>
        <w:gridCol w:w="7715"/>
      </w:tblGrid>
      <w:tr w:rsidR="00A77B3E" w:rsidTr="00E65E8C">
        <w:tc>
          <w:tcPr>
            <w:tcW w:w="1278" w:type="pct"/>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r>
              <w:rPr>
                <w:sz w:val="24"/>
                <w:szCs w:val="24"/>
                <w:shd w:val="solid" w:color="1569BC" w:fill="1569BC"/>
              </w:rPr>
              <w:t>Name</w:t>
            </w:r>
          </w:p>
        </w:tc>
        <w:tc>
          <w:tcPr>
            <w:tcW w:w="3722" w:type="pct"/>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r>
              <w:rPr>
                <w:sz w:val="24"/>
                <w:szCs w:val="24"/>
                <w:shd w:val="solid" w:color="1569BC" w:fill="1569BC"/>
              </w:rPr>
              <w:t>Description</w:t>
            </w:r>
          </w:p>
        </w:tc>
      </w:tr>
      <w:tr w:rsidR="00A77B3E" w:rsidTr="00E65E8C">
        <w:tc>
          <w:tcPr>
            <w:tcW w:w="12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Approval</w:t>
            </w:r>
          </w:p>
        </w:tc>
        <w:tc>
          <w:tcPr>
            <w:tcW w:w="37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Table used to track timesheet approval</w:t>
            </w:r>
          </w:p>
        </w:tc>
      </w:tr>
      <w:tr w:rsidR="00A77B3E" w:rsidTr="00E65E8C">
        <w:tc>
          <w:tcPr>
            <w:tcW w:w="12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Department</w:t>
            </w:r>
          </w:p>
        </w:tc>
        <w:tc>
          <w:tcPr>
            <w:tcW w:w="37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Used to list all departments and department managers</w:t>
            </w:r>
          </w:p>
        </w:tc>
      </w:tr>
      <w:tr w:rsidR="00A77B3E" w:rsidTr="00E65E8C">
        <w:tc>
          <w:tcPr>
            <w:tcW w:w="12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Employee</w:t>
            </w:r>
          </w:p>
        </w:tc>
        <w:tc>
          <w:tcPr>
            <w:tcW w:w="37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Used to list all employees</w:t>
            </w:r>
          </w:p>
        </w:tc>
      </w:tr>
      <w:tr w:rsidR="00A77B3E" w:rsidTr="00E65E8C">
        <w:tc>
          <w:tcPr>
            <w:tcW w:w="12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Office</w:t>
            </w:r>
          </w:p>
        </w:tc>
        <w:tc>
          <w:tcPr>
            <w:tcW w:w="37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Used to list all offices within departments and office mangers</w:t>
            </w:r>
          </w:p>
        </w:tc>
      </w:tr>
      <w:tr w:rsidR="00A77B3E" w:rsidTr="00E65E8C">
        <w:tc>
          <w:tcPr>
            <w:tcW w:w="12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Project</w:t>
            </w:r>
          </w:p>
        </w:tc>
        <w:tc>
          <w:tcPr>
            <w:tcW w:w="37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Used to list all projects</w:t>
            </w:r>
          </w:p>
        </w:tc>
      </w:tr>
      <w:tr w:rsidR="00A77B3E" w:rsidTr="00E65E8C">
        <w:tc>
          <w:tcPr>
            <w:tcW w:w="12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ProjectAssignment</w:t>
            </w:r>
          </w:p>
        </w:tc>
        <w:tc>
          <w:tcPr>
            <w:tcW w:w="37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Used to track employee to project assignments</w:t>
            </w:r>
          </w:p>
        </w:tc>
      </w:tr>
      <w:tr w:rsidR="00A77B3E" w:rsidTr="00E65E8C">
        <w:tc>
          <w:tcPr>
            <w:tcW w:w="12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Timesheet</w:t>
            </w:r>
          </w:p>
        </w:tc>
        <w:tc>
          <w:tcPr>
            <w:tcW w:w="37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Weekly timesheet for employee</w:t>
            </w:r>
          </w:p>
        </w:tc>
      </w:tr>
      <w:tr w:rsidR="00A77B3E" w:rsidTr="00E65E8C">
        <w:tc>
          <w:tcPr>
            <w:tcW w:w="12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TimesheetDetail</w:t>
            </w:r>
          </w:p>
        </w:tc>
        <w:tc>
          <w:tcPr>
            <w:tcW w:w="37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Contains timesheet details</w:t>
            </w:r>
          </w:p>
        </w:tc>
      </w:tr>
    </w:tbl>
    <w:p w:rsidR="00C51A38" w:rsidRDefault="00C51A38">
      <w:pPr>
        <w:ind w:left="720" w:right="720"/>
      </w:pPr>
    </w:p>
    <w:p w:rsidR="00C51A38" w:rsidRDefault="00C51A38">
      <w:pPr>
        <w:spacing w:after="160" w:line="259" w:lineRule="auto"/>
        <w:ind w:left="0" w:right="0"/>
      </w:pPr>
      <w:r>
        <w:br w:type="page"/>
      </w:r>
    </w:p>
    <w:p w:rsidR="00A77B3E" w:rsidRPr="00C51A38" w:rsidRDefault="00AB0473" w:rsidP="00C51A38">
      <w:pPr>
        <w:pStyle w:val="Heading2"/>
        <w:ind w:left="720"/>
        <w:rPr>
          <w:u w:val="single"/>
        </w:rPr>
      </w:pPr>
      <w:bookmarkStart w:id="4" w:name="h.ujnb8kjz2s3z"/>
      <w:bookmarkEnd w:id="4"/>
      <w:r w:rsidRPr="00C51A38">
        <w:rPr>
          <w:u w:val="single"/>
        </w:rPr>
        <w:lastRenderedPageBreak/>
        <w:t>Approval</w:t>
      </w:r>
    </w:p>
    <w:p w:rsidR="00A77B3E" w:rsidRDefault="00A77B3E">
      <w:pPr>
        <w:ind w:left="1440" w:right="720"/>
        <w:rPr>
          <w:sz w:val="24"/>
          <w:szCs w:val="24"/>
        </w:rPr>
      </w:pPr>
    </w:p>
    <w:tbl>
      <w:tblPr>
        <w:tblW w:w="10656" w:type="dxa"/>
        <w:tblInd w:w="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5"/>
        <w:gridCol w:w="2340"/>
        <w:gridCol w:w="3734"/>
        <w:gridCol w:w="1817"/>
      </w:tblGrid>
      <w:tr w:rsidR="00A77B3E" w:rsidTr="00486526">
        <w:tc>
          <w:tcPr>
            <w:tcW w:w="2765" w:type="dxa"/>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r>
              <w:rPr>
                <w:sz w:val="24"/>
                <w:szCs w:val="24"/>
                <w:shd w:val="solid" w:color="1569BC" w:fill="1569BC"/>
              </w:rPr>
              <w:t>Name</w:t>
            </w:r>
          </w:p>
        </w:tc>
        <w:tc>
          <w:tcPr>
            <w:tcW w:w="2340" w:type="dxa"/>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proofErr w:type="spellStart"/>
            <w:r>
              <w:rPr>
                <w:sz w:val="24"/>
                <w:szCs w:val="24"/>
                <w:shd w:val="solid" w:color="1569BC" w:fill="1569BC"/>
              </w:rPr>
              <w:t>DataType</w:t>
            </w:r>
            <w:proofErr w:type="spellEnd"/>
          </w:p>
        </w:tc>
        <w:tc>
          <w:tcPr>
            <w:tcW w:w="3734" w:type="dxa"/>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r>
              <w:rPr>
                <w:sz w:val="24"/>
                <w:szCs w:val="24"/>
                <w:shd w:val="solid" w:color="1569BC" w:fill="1569BC"/>
              </w:rPr>
              <w:t>Constraints</w:t>
            </w:r>
          </w:p>
        </w:tc>
        <w:tc>
          <w:tcPr>
            <w:tcW w:w="1817" w:type="dxa"/>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proofErr w:type="spellStart"/>
            <w:r>
              <w:rPr>
                <w:sz w:val="24"/>
                <w:szCs w:val="24"/>
                <w:shd w:val="solid" w:color="1569BC" w:fill="1569BC"/>
              </w:rPr>
              <w:t>Nullable</w:t>
            </w:r>
            <w:proofErr w:type="spellEnd"/>
          </w:p>
        </w:tc>
      </w:tr>
      <w:tr w:rsidR="00A77B3E" w:rsidTr="00486526">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proofErr w:type="spellStart"/>
            <w:r w:rsidRPr="00486526">
              <w:rPr>
                <w:b/>
                <w:bCs/>
                <w:sz w:val="24"/>
                <w:szCs w:val="24"/>
              </w:rPr>
              <w:t>approvalID</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proofErr w:type="spellStart"/>
            <w:r w:rsidRPr="00486526">
              <w:rPr>
                <w:b/>
                <w:sz w:val="24"/>
                <w:szCs w:val="24"/>
              </w:rPr>
              <w:t>int</w:t>
            </w:r>
            <w:proofErr w:type="spellEnd"/>
            <w:r w:rsidRPr="00486526">
              <w:rPr>
                <w:b/>
                <w:sz w:val="24"/>
                <w:szCs w:val="24"/>
              </w:rPr>
              <w:t>(10)</w:t>
            </w:r>
          </w:p>
        </w:tc>
        <w:tc>
          <w:tcPr>
            <w:tcW w:w="3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r w:rsidRPr="00486526">
              <w:rPr>
                <w:b/>
                <w:sz w:val="24"/>
                <w:szCs w:val="24"/>
              </w:rPr>
              <w:t>PK</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r w:rsidRPr="00486526">
              <w:rPr>
                <w:b/>
                <w:sz w:val="24"/>
                <w:szCs w:val="24"/>
              </w:rPr>
              <w:t>No</w:t>
            </w:r>
          </w:p>
        </w:tc>
      </w:tr>
      <w:tr w:rsidR="00A77B3E" w:rsidTr="00486526">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proofErr w:type="spellStart"/>
            <w:r w:rsidRPr="00486526">
              <w:rPr>
                <w:b/>
                <w:bCs/>
                <w:sz w:val="24"/>
                <w:szCs w:val="24"/>
              </w:rPr>
              <w:t>timesheetid</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proofErr w:type="spellStart"/>
            <w:r w:rsidRPr="00486526">
              <w:rPr>
                <w:b/>
                <w:sz w:val="24"/>
                <w:szCs w:val="24"/>
              </w:rPr>
              <w:t>int</w:t>
            </w:r>
            <w:proofErr w:type="spellEnd"/>
            <w:r w:rsidRPr="00486526">
              <w:rPr>
                <w:b/>
                <w:sz w:val="24"/>
                <w:szCs w:val="24"/>
              </w:rPr>
              <w:t>(10)</w:t>
            </w:r>
          </w:p>
        </w:tc>
        <w:tc>
          <w:tcPr>
            <w:tcW w:w="3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r w:rsidRPr="00486526">
              <w:rPr>
                <w:b/>
                <w:sz w:val="24"/>
                <w:szCs w:val="24"/>
              </w:rPr>
              <w:t>FK (</w:t>
            </w:r>
            <w:proofErr w:type="spellStart"/>
            <w:r w:rsidRPr="00486526">
              <w:rPr>
                <w:b/>
                <w:sz w:val="24"/>
                <w:szCs w:val="24"/>
              </w:rPr>
              <w:t>timesheet.TimesheetID</w:t>
            </w:r>
            <w:proofErr w:type="spellEnd"/>
            <w:r w:rsidRPr="00486526">
              <w:rPr>
                <w:b/>
                <w:sz w:val="24"/>
                <w:szCs w:val="24"/>
              </w:rPr>
              <w:t>)</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r w:rsidRPr="00486526">
              <w:rPr>
                <w:b/>
                <w:sz w:val="24"/>
                <w:szCs w:val="24"/>
              </w:rPr>
              <w:t>Yes</w:t>
            </w:r>
          </w:p>
        </w:tc>
      </w:tr>
      <w:tr w:rsidR="00A77B3E" w:rsidTr="00486526">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proofErr w:type="spellStart"/>
            <w:r>
              <w:rPr>
                <w:sz w:val="24"/>
                <w:szCs w:val="24"/>
              </w:rPr>
              <w:t>statusreportid</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proofErr w:type="spellStart"/>
            <w:r>
              <w:rPr>
                <w:sz w:val="24"/>
                <w:szCs w:val="24"/>
              </w:rPr>
              <w:t>int</w:t>
            </w:r>
            <w:proofErr w:type="spellEnd"/>
            <w:r>
              <w:rPr>
                <w:sz w:val="24"/>
                <w:szCs w:val="24"/>
              </w:rPr>
              <w:t>(11)</w:t>
            </w:r>
          </w:p>
        </w:tc>
        <w:tc>
          <w:tcPr>
            <w:tcW w:w="3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 xml:space="preserve"> </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Yes</w:t>
            </w:r>
          </w:p>
        </w:tc>
      </w:tr>
      <w:tr w:rsidR="00A77B3E" w:rsidTr="00486526">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notes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proofErr w:type="spellStart"/>
            <w:r>
              <w:rPr>
                <w:sz w:val="24"/>
                <w:szCs w:val="24"/>
              </w:rPr>
              <w:t>varchar</w:t>
            </w:r>
            <w:proofErr w:type="spellEnd"/>
            <w:r>
              <w:rPr>
                <w:sz w:val="24"/>
                <w:szCs w:val="24"/>
              </w:rPr>
              <w:t>(255)</w:t>
            </w:r>
          </w:p>
        </w:tc>
        <w:tc>
          <w:tcPr>
            <w:tcW w:w="3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 xml:space="preserve"> </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Yes</w:t>
            </w:r>
          </w:p>
        </w:tc>
      </w:tr>
      <w:tr w:rsidR="00A77B3E" w:rsidTr="00486526">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status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proofErr w:type="spellStart"/>
            <w:r>
              <w:rPr>
                <w:sz w:val="24"/>
                <w:szCs w:val="24"/>
              </w:rPr>
              <w:t>tinyint</w:t>
            </w:r>
            <w:proofErr w:type="spellEnd"/>
          </w:p>
        </w:tc>
        <w:tc>
          <w:tcPr>
            <w:tcW w:w="3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 xml:space="preserve"> </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No</w:t>
            </w:r>
          </w:p>
        </w:tc>
      </w:tr>
      <w:tr w:rsidR="00A77B3E" w:rsidTr="00486526">
        <w:tc>
          <w:tcPr>
            <w:tcW w:w="2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proofErr w:type="spellStart"/>
            <w:r>
              <w:rPr>
                <w:sz w:val="24"/>
                <w:szCs w:val="24"/>
              </w:rPr>
              <w:t>datecreated</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proofErr w:type="spellStart"/>
            <w:r>
              <w:rPr>
                <w:sz w:val="24"/>
                <w:szCs w:val="24"/>
              </w:rPr>
              <w:t>datetime</w:t>
            </w:r>
            <w:proofErr w:type="spellEnd"/>
          </w:p>
        </w:tc>
        <w:tc>
          <w:tcPr>
            <w:tcW w:w="3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 xml:space="preserve"> </w:t>
            </w:r>
          </w:p>
        </w:tc>
        <w:tc>
          <w:tcPr>
            <w:tcW w:w="1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No</w:t>
            </w:r>
          </w:p>
        </w:tc>
      </w:tr>
    </w:tbl>
    <w:p w:rsidR="00A77B3E" w:rsidRDefault="00A77B3E">
      <w:pPr>
        <w:ind w:left="1440" w:right="720"/>
      </w:pPr>
    </w:p>
    <w:p w:rsidR="00A77B3E" w:rsidRPr="00C51A38" w:rsidRDefault="00AB0473" w:rsidP="00C51A38">
      <w:pPr>
        <w:pStyle w:val="Heading2"/>
        <w:ind w:left="720"/>
        <w:rPr>
          <w:u w:val="single"/>
        </w:rPr>
      </w:pPr>
      <w:r w:rsidRPr="00C51A38">
        <w:rPr>
          <w:u w:val="single"/>
        </w:rPr>
        <w:t>Department</w:t>
      </w:r>
    </w:p>
    <w:p w:rsidR="00A77B3E" w:rsidRDefault="00A77B3E">
      <w:pPr>
        <w:ind w:left="720" w:right="720"/>
        <w:rPr>
          <w:b/>
          <w:bCs/>
          <w:sz w:val="24"/>
          <w:szCs w:val="24"/>
        </w:rPr>
      </w:pPr>
    </w:p>
    <w:tbl>
      <w:tblPr>
        <w:tblW w:w="10800"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1"/>
        <w:gridCol w:w="2339"/>
        <w:gridCol w:w="3691"/>
        <w:gridCol w:w="1959"/>
      </w:tblGrid>
      <w:tr w:rsidR="00486526" w:rsidTr="00486526">
        <w:tc>
          <w:tcPr>
            <w:tcW w:w="1301" w:type="pct"/>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r>
              <w:rPr>
                <w:b/>
                <w:bCs/>
                <w:sz w:val="24"/>
                <w:szCs w:val="24"/>
                <w:shd w:val="solid" w:color="1569BC" w:fill="1569BC"/>
              </w:rPr>
              <w:t>Name</w:t>
            </w:r>
          </w:p>
        </w:tc>
        <w:tc>
          <w:tcPr>
            <w:tcW w:w="1083" w:type="pct"/>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proofErr w:type="spellStart"/>
            <w:r>
              <w:rPr>
                <w:b/>
                <w:bCs/>
                <w:sz w:val="24"/>
                <w:szCs w:val="24"/>
                <w:shd w:val="solid" w:color="1569BC" w:fill="1569BC"/>
              </w:rPr>
              <w:t>DataType</w:t>
            </w:r>
            <w:proofErr w:type="spellEnd"/>
          </w:p>
        </w:tc>
        <w:tc>
          <w:tcPr>
            <w:tcW w:w="1709" w:type="pct"/>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r>
              <w:rPr>
                <w:b/>
                <w:bCs/>
                <w:sz w:val="24"/>
                <w:szCs w:val="24"/>
                <w:shd w:val="solid" w:color="1569BC" w:fill="1569BC"/>
              </w:rPr>
              <w:t>Constraints</w:t>
            </w:r>
          </w:p>
        </w:tc>
        <w:tc>
          <w:tcPr>
            <w:tcW w:w="907" w:type="pct"/>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proofErr w:type="spellStart"/>
            <w:r>
              <w:rPr>
                <w:b/>
                <w:bCs/>
                <w:sz w:val="24"/>
                <w:szCs w:val="24"/>
                <w:shd w:val="solid" w:color="1569BC" w:fill="1569BC"/>
              </w:rPr>
              <w:t>Nullable</w:t>
            </w:r>
            <w:proofErr w:type="spellEnd"/>
          </w:p>
        </w:tc>
      </w:tr>
      <w:tr w:rsidR="00486526" w:rsidTr="00486526">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proofErr w:type="spellStart"/>
            <w:r w:rsidRPr="00486526">
              <w:rPr>
                <w:b/>
                <w:bCs/>
                <w:sz w:val="24"/>
                <w:szCs w:val="24"/>
              </w:rPr>
              <w:t>deptID</w:t>
            </w:r>
            <w:proofErr w:type="spellEnd"/>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proofErr w:type="spellStart"/>
            <w:r w:rsidRPr="00486526">
              <w:rPr>
                <w:b/>
                <w:sz w:val="24"/>
                <w:szCs w:val="24"/>
              </w:rPr>
              <w:t>int</w:t>
            </w:r>
            <w:proofErr w:type="spellEnd"/>
            <w:r w:rsidRPr="00486526">
              <w:rPr>
                <w:b/>
                <w:sz w:val="24"/>
                <w:szCs w:val="24"/>
              </w:rPr>
              <w:t>(10)</w:t>
            </w:r>
          </w:p>
        </w:tc>
        <w:tc>
          <w:tcPr>
            <w:tcW w:w="17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r w:rsidRPr="00486526">
              <w:rPr>
                <w:b/>
                <w:sz w:val="24"/>
                <w:szCs w:val="24"/>
              </w:rPr>
              <w:t>PK</w:t>
            </w:r>
          </w:p>
        </w:tc>
        <w:tc>
          <w:tcPr>
            <w:tcW w:w="9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r w:rsidRPr="00486526">
              <w:rPr>
                <w:b/>
                <w:sz w:val="24"/>
                <w:szCs w:val="24"/>
              </w:rPr>
              <w:t>No</w:t>
            </w:r>
          </w:p>
        </w:tc>
      </w:tr>
      <w:tr w:rsidR="00486526" w:rsidTr="00486526">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proofErr w:type="spellStart"/>
            <w:r>
              <w:rPr>
                <w:sz w:val="24"/>
                <w:szCs w:val="24"/>
              </w:rPr>
              <w:t>DeptName</w:t>
            </w:r>
            <w:proofErr w:type="spellEnd"/>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proofErr w:type="spellStart"/>
            <w:r>
              <w:rPr>
                <w:sz w:val="24"/>
                <w:szCs w:val="24"/>
              </w:rPr>
              <w:t>varchar</w:t>
            </w:r>
            <w:proofErr w:type="spellEnd"/>
            <w:r>
              <w:rPr>
                <w:sz w:val="24"/>
                <w:szCs w:val="24"/>
              </w:rPr>
              <w:t>(50)</w:t>
            </w:r>
          </w:p>
        </w:tc>
        <w:tc>
          <w:tcPr>
            <w:tcW w:w="17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 xml:space="preserve"> </w:t>
            </w:r>
          </w:p>
        </w:tc>
        <w:tc>
          <w:tcPr>
            <w:tcW w:w="9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B0473">
            <w:pPr>
              <w:ind w:left="20" w:right="720"/>
            </w:pPr>
            <w:r>
              <w:rPr>
                <w:sz w:val="24"/>
                <w:szCs w:val="24"/>
              </w:rPr>
              <w:t>No</w:t>
            </w:r>
          </w:p>
        </w:tc>
      </w:tr>
      <w:tr w:rsidR="00486526" w:rsidTr="00486526">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proofErr w:type="spellStart"/>
            <w:r w:rsidRPr="00486526">
              <w:rPr>
                <w:b/>
                <w:bCs/>
                <w:sz w:val="24"/>
                <w:szCs w:val="24"/>
              </w:rPr>
              <w:t>DeptManagerID</w:t>
            </w:r>
            <w:proofErr w:type="spellEnd"/>
          </w:p>
        </w:tc>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proofErr w:type="spellStart"/>
            <w:r w:rsidRPr="00486526">
              <w:rPr>
                <w:b/>
                <w:sz w:val="24"/>
                <w:szCs w:val="24"/>
              </w:rPr>
              <w:t>int</w:t>
            </w:r>
            <w:proofErr w:type="spellEnd"/>
            <w:r w:rsidRPr="00486526">
              <w:rPr>
                <w:b/>
                <w:sz w:val="24"/>
                <w:szCs w:val="24"/>
              </w:rPr>
              <w:t>(10)</w:t>
            </w:r>
          </w:p>
        </w:tc>
        <w:tc>
          <w:tcPr>
            <w:tcW w:w="17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r w:rsidRPr="00486526">
              <w:rPr>
                <w:b/>
                <w:sz w:val="24"/>
                <w:szCs w:val="24"/>
              </w:rPr>
              <w:t>FK (</w:t>
            </w:r>
            <w:proofErr w:type="spellStart"/>
            <w:r w:rsidRPr="00486526">
              <w:rPr>
                <w:b/>
                <w:sz w:val="24"/>
                <w:szCs w:val="24"/>
              </w:rPr>
              <w:t>employee.employeeID</w:t>
            </w:r>
            <w:proofErr w:type="spellEnd"/>
            <w:r w:rsidRPr="00486526">
              <w:rPr>
                <w:b/>
                <w:sz w:val="24"/>
                <w:szCs w:val="24"/>
              </w:rPr>
              <w:t>)</w:t>
            </w:r>
          </w:p>
        </w:tc>
        <w:tc>
          <w:tcPr>
            <w:tcW w:w="90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rPr>
            </w:pPr>
            <w:r w:rsidRPr="00486526">
              <w:rPr>
                <w:b/>
                <w:sz w:val="24"/>
                <w:szCs w:val="24"/>
              </w:rPr>
              <w:t>No</w:t>
            </w:r>
          </w:p>
        </w:tc>
      </w:tr>
    </w:tbl>
    <w:p w:rsidR="00A77B3E" w:rsidRDefault="00A77B3E">
      <w:pPr>
        <w:ind w:left="720" w:right="720"/>
      </w:pPr>
    </w:p>
    <w:p w:rsidR="00C51A38" w:rsidRDefault="00C51A38">
      <w:pPr>
        <w:spacing w:after="160" w:line="259" w:lineRule="auto"/>
        <w:ind w:left="0" w:right="0"/>
        <w:rPr>
          <w:b/>
          <w:bCs/>
          <w:sz w:val="28"/>
          <w:szCs w:val="28"/>
        </w:rPr>
      </w:pPr>
      <w:r>
        <w:rPr>
          <w:b/>
          <w:bCs/>
          <w:sz w:val="28"/>
          <w:szCs w:val="28"/>
        </w:rPr>
        <w:br w:type="page"/>
      </w:r>
    </w:p>
    <w:p w:rsidR="00A77B3E" w:rsidRPr="00C51A38" w:rsidRDefault="00AB0473" w:rsidP="00C51A38">
      <w:pPr>
        <w:pStyle w:val="Heading2"/>
        <w:ind w:left="720"/>
        <w:rPr>
          <w:u w:val="single"/>
        </w:rPr>
      </w:pPr>
      <w:r w:rsidRPr="00C51A38">
        <w:rPr>
          <w:u w:val="single"/>
        </w:rPr>
        <w:lastRenderedPageBreak/>
        <w:t>Employee</w:t>
      </w:r>
    </w:p>
    <w:p w:rsidR="00A77B3E" w:rsidRDefault="00A77B3E">
      <w:pPr>
        <w:ind w:left="720" w:right="720"/>
        <w:rPr>
          <w:b/>
          <w:bCs/>
          <w:sz w:val="28"/>
          <w:szCs w:val="28"/>
        </w:rPr>
      </w:pPr>
    </w:p>
    <w:tbl>
      <w:tblPr>
        <w:tblW w:w="11120" w:type="dxa"/>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0"/>
        <w:gridCol w:w="2520"/>
        <w:gridCol w:w="2790"/>
        <w:gridCol w:w="2070"/>
      </w:tblGrid>
      <w:tr w:rsidR="00486526" w:rsidTr="000B03C4">
        <w:tc>
          <w:tcPr>
            <w:tcW w:w="3740" w:type="dxa"/>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r>
              <w:rPr>
                <w:b/>
                <w:bCs/>
                <w:sz w:val="28"/>
                <w:szCs w:val="28"/>
                <w:shd w:val="solid" w:color="1569BC" w:fill="1569BC"/>
              </w:rPr>
              <w:t>Name</w:t>
            </w:r>
          </w:p>
        </w:tc>
        <w:tc>
          <w:tcPr>
            <w:tcW w:w="2520" w:type="dxa"/>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proofErr w:type="spellStart"/>
            <w:r>
              <w:rPr>
                <w:b/>
                <w:bCs/>
                <w:sz w:val="28"/>
                <w:szCs w:val="28"/>
                <w:shd w:val="solid" w:color="1569BC" w:fill="1569BC"/>
              </w:rPr>
              <w:t>DataType</w:t>
            </w:r>
            <w:proofErr w:type="spellEnd"/>
          </w:p>
        </w:tc>
        <w:tc>
          <w:tcPr>
            <w:tcW w:w="2790" w:type="dxa"/>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r>
              <w:rPr>
                <w:b/>
                <w:bCs/>
                <w:sz w:val="28"/>
                <w:szCs w:val="28"/>
                <w:shd w:val="solid" w:color="1569BC" w:fill="1569BC"/>
              </w:rPr>
              <w:t>Constraints</w:t>
            </w:r>
          </w:p>
        </w:tc>
        <w:tc>
          <w:tcPr>
            <w:tcW w:w="2070" w:type="dxa"/>
            <w:tcBorders>
              <w:top w:val="single" w:sz="8" w:space="0" w:color="000000"/>
              <w:left w:val="single" w:sz="8" w:space="0" w:color="000000"/>
              <w:bottom w:val="single" w:sz="8" w:space="0" w:color="000000"/>
              <w:right w:val="single" w:sz="8" w:space="0" w:color="000000"/>
            </w:tcBorders>
            <w:shd w:val="solid" w:color="1569BC" w:fill="1569BC"/>
            <w:tcMar>
              <w:top w:w="100" w:type="dxa"/>
              <w:left w:w="100" w:type="dxa"/>
              <w:bottom w:w="100" w:type="dxa"/>
              <w:right w:w="100" w:type="dxa"/>
            </w:tcMar>
          </w:tcPr>
          <w:p w:rsidR="00A77B3E" w:rsidRDefault="00AB0473">
            <w:pPr>
              <w:ind w:left="20" w:right="720"/>
            </w:pPr>
            <w:proofErr w:type="spellStart"/>
            <w:r>
              <w:rPr>
                <w:b/>
                <w:bCs/>
                <w:sz w:val="28"/>
                <w:szCs w:val="28"/>
                <w:shd w:val="solid" w:color="1569BC" w:fill="1569BC"/>
              </w:rPr>
              <w:t>Nullable</w:t>
            </w:r>
            <w:proofErr w:type="spellEnd"/>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proofErr w:type="spellStart"/>
            <w:r w:rsidRPr="00486526">
              <w:rPr>
                <w:b/>
                <w:bCs/>
                <w:sz w:val="24"/>
                <w:szCs w:val="24"/>
              </w:rPr>
              <w:t>employeeID</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proofErr w:type="spellStart"/>
            <w:r w:rsidRPr="00486526">
              <w:rPr>
                <w:b/>
                <w:bCs/>
                <w:sz w:val="24"/>
                <w:szCs w:val="24"/>
              </w:rPr>
              <w:t>int</w:t>
            </w:r>
            <w:proofErr w:type="spellEnd"/>
            <w:r w:rsidRPr="00486526">
              <w:rPr>
                <w:b/>
                <w:bCs/>
                <w:sz w:val="24"/>
                <w:szCs w:val="24"/>
              </w:rPr>
              <w:t>(10)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r w:rsidRPr="00486526">
              <w:rPr>
                <w:b/>
                <w:bCs/>
                <w:sz w:val="24"/>
                <w:szCs w:val="24"/>
              </w:rPr>
              <w:t>PK</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r w:rsidRPr="00486526">
              <w:rPr>
                <w:b/>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firstname</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(255)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lastname</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(255)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othername</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(255)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Yes</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email</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(50)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phonenumber</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(15)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Yes</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mobile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(15)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Yes</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password</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(50)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notes</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(1000)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Yes</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securityquestion</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(255)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securityanswer</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varchar</w:t>
            </w:r>
            <w:proofErr w:type="spellEnd"/>
            <w:r w:rsidRPr="00486526">
              <w:rPr>
                <w:bCs/>
                <w:sz w:val="24"/>
                <w:szCs w:val="24"/>
              </w:rPr>
              <w:t>(255)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datecreated</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datetime</w:t>
            </w:r>
            <w:proofErr w:type="spellEnd"/>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isactive</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tinyint</w:t>
            </w:r>
            <w:proofErr w:type="spellEnd"/>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nextpasswordchangedate</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date</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Yes</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lastlogindate</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proofErr w:type="spellStart"/>
            <w:r w:rsidRPr="00486526">
              <w:rPr>
                <w:bCs/>
                <w:sz w:val="24"/>
                <w:szCs w:val="24"/>
              </w:rPr>
              <w:t>datetime</w:t>
            </w:r>
            <w:proofErr w:type="spellEnd"/>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sz w:val="24"/>
                <w:szCs w:val="24"/>
              </w:rPr>
            </w:pPr>
            <w:r w:rsidRPr="00486526">
              <w:rPr>
                <w:bCs/>
                <w:sz w:val="24"/>
                <w:szCs w:val="24"/>
              </w:rPr>
              <w:t>Yes</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proofErr w:type="spellStart"/>
            <w:r w:rsidRPr="00486526">
              <w:rPr>
                <w:b/>
                <w:bCs/>
                <w:sz w:val="24"/>
                <w:szCs w:val="24"/>
              </w:rPr>
              <w:t>DeptID</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proofErr w:type="spellStart"/>
            <w:r w:rsidRPr="00486526">
              <w:rPr>
                <w:b/>
                <w:bCs/>
                <w:sz w:val="24"/>
                <w:szCs w:val="24"/>
              </w:rPr>
              <w:t>int</w:t>
            </w:r>
            <w:proofErr w:type="spellEnd"/>
            <w:r w:rsidRPr="00486526">
              <w:rPr>
                <w:b/>
                <w:bCs/>
                <w:sz w:val="24"/>
                <w:szCs w:val="24"/>
              </w:rPr>
              <w:t>(10)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r w:rsidRPr="00486526">
              <w:rPr>
                <w:b/>
                <w:bCs/>
                <w:sz w:val="24"/>
                <w:szCs w:val="24"/>
              </w:rPr>
              <w:t>FK (</w:t>
            </w:r>
            <w:proofErr w:type="spellStart"/>
            <w:r w:rsidRPr="00486526">
              <w:rPr>
                <w:b/>
                <w:bCs/>
                <w:sz w:val="24"/>
                <w:szCs w:val="24"/>
              </w:rPr>
              <w:t>Department.deptID</w:t>
            </w:r>
            <w:proofErr w:type="spellEnd"/>
            <w:r w:rsidRPr="00486526">
              <w:rPr>
                <w:b/>
                <w:bCs/>
                <w:sz w:val="24"/>
                <w:szCs w:val="24"/>
              </w:rPr>
              <w: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r w:rsidRPr="00486526">
              <w:rPr>
                <w:b/>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proofErr w:type="spellStart"/>
            <w:r w:rsidRPr="00486526">
              <w:rPr>
                <w:b/>
                <w:bCs/>
                <w:sz w:val="24"/>
                <w:szCs w:val="24"/>
              </w:rPr>
              <w:t>OfficeID</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proofErr w:type="spellStart"/>
            <w:r w:rsidRPr="00486526">
              <w:rPr>
                <w:b/>
                <w:bCs/>
                <w:sz w:val="24"/>
                <w:szCs w:val="24"/>
              </w:rPr>
              <w:t>int</w:t>
            </w:r>
            <w:proofErr w:type="spellEnd"/>
            <w:r w:rsidRPr="00486526">
              <w:rPr>
                <w:b/>
                <w:bCs/>
                <w:sz w:val="24"/>
                <w:szCs w:val="24"/>
              </w:rPr>
              <w:t>(10)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r w:rsidRPr="00486526">
              <w:rPr>
                <w:b/>
                <w:bCs/>
                <w:sz w:val="24"/>
                <w:szCs w:val="24"/>
              </w:rPr>
              <w:t>FK (</w:t>
            </w:r>
            <w:proofErr w:type="spellStart"/>
            <w:r w:rsidRPr="00486526">
              <w:rPr>
                <w:b/>
                <w:bCs/>
                <w:sz w:val="24"/>
                <w:szCs w:val="24"/>
              </w:rPr>
              <w:t>Office.officeID</w:t>
            </w:r>
            <w:proofErr w:type="spellEnd"/>
            <w:r w:rsidRPr="00486526">
              <w:rPr>
                <w:b/>
                <w:bCs/>
                <w:sz w:val="24"/>
                <w:szCs w:val="24"/>
              </w:rPr>
              <w: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r w:rsidRPr="00486526">
              <w:rPr>
                <w:b/>
                <w:bCs/>
                <w:sz w:val="24"/>
                <w:szCs w:val="24"/>
              </w:rPr>
              <w:t>No</w:t>
            </w:r>
          </w:p>
        </w:tc>
      </w:tr>
      <w:tr w:rsidR="00486526" w:rsidTr="000B03C4">
        <w:tc>
          <w:tcPr>
            <w:tcW w:w="3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proofErr w:type="spellStart"/>
            <w:r w:rsidRPr="00486526">
              <w:rPr>
                <w:b/>
                <w:bCs/>
                <w:sz w:val="24"/>
                <w:szCs w:val="24"/>
              </w:rPr>
              <w:t>ApproverID</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proofErr w:type="spellStart"/>
            <w:r w:rsidRPr="00486526">
              <w:rPr>
                <w:b/>
                <w:bCs/>
                <w:sz w:val="24"/>
                <w:szCs w:val="24"/>
              </w:rPr>
              <w:t>int</w:t>
            </w:r>
            <w:proofErr w:type="spellEnd"/>
            <w:r w:rsidRPr="00486526">
              <w:rPr>
                <w:b/>
                <w:bCs/>
                <w:sz w:val="24"/>
                <w:szCs w:val="24"/>
              </w:rPr>
              <w:t>(10)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r w:rsidRPr="00486526">
              <w:rPr>
                <w:b/>
                <w:bCs/>
                <w:sz w:val="24"/>
                <w:szCs w:val="24"/>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486526" w:rsidRDefault="00AB0473">
            <w:pPr>
              <w:ind w:left="20" w:right="720"/>
              <w:rPr>
                <w:b/>
                <w:sz w:val="24"/>
                <w:szCs w:val="24"/>
              </w:rPr>
            </w:pPr>
            <w:r w:rsidRPr="00486526">
              <w:rPr>
                <w:b/>
                <w:bCs/>
                <w:sz w:val="24"/>
                <w:szCs w:val="24"/>
              </w:rPr>
              <w:t>No</w:t>
            </w:r>
          </w:p>
        </w:tc>
      </w:tr>
    </w:tbl>
    <w:p w:rsidR="000B03C4" w:rsidRDefault="000B03C4">
      <w:pPr>
        <w:ind w:left="720" w:right="720"/>
      </w:pPr>
    </w:p>
    <w:p w:rsidR="000B03C4" w:rsidRDefault="000B03C4">
      <w:pPr>
        <w:spacing w:after="160" w:line="259" w:lineRule="auto"/>
        <w:ind w:left="0" w:right="0"/>
      </w:pPr>
      <w:r>
        <w:br w:type="page"/>
      </w:r>
    </w:p>
    <w:p w:rsidR="00A77B3E" w:rsidRDefault="00A77B3E">
      <w:pPr>
        <w:ind w:left="720" w:right="720"/>
      </w:pPr>
    </w:p>
    <w:p w:rsidR="00A77B3E" w:rsidRPr="00C51A38" w:rsidRDefault="00F97E02" w:rsidP="00C51A38">
      <w:pPr>
        <w:pStyle w:val="Heading2"/>
        <w:ind w:left="720"/>
        <w:rPr>
          <w:u w:val="single"/>
        </w:rPr>
      </w:pPr>
      <w:r w:rsidRPr="00C51A38">
        <w:rPr>
          <w:u w:val="single"/>
        </w:rPr>
        <w:t>Office</w:t>
      </w:r>
    </w:p>
    <w:p w:rsidR="00A77B3E" w:rsidRDefault="00A77B3E">
      <w:pPr>
        <w:ind w:left="720" w:right="720"/>
        <w:rPr>
          <w:bCs/>
          <w:sz w:val="22"/>
          <w:szCs w:val="28"/>
        </w:rPr>
      </w:pPr>
    </w:p>
    <w:tbl>
      <w:tblPr>
        <w:tblW w:w="0" w:type="auto"/>
        <w:tblInd w:w="800" w:type="dxa"/>
        <w:tblLayout w:type="fixed"/>
        <w:tblCellMar>
          <w:left w:w="0" w:type="dxa"/>
          <w:right w:w="0" w:type="dxa"/>
        </w:tblCellMar>
        <w:tblLook w:val="04A0" w:firstRow="1" w:lastRow="0" w:firstColumn="1" w:lastColumn="0" w:noHBand="0" w:noVBand="1"/>
      </w:tblPr>
      <w:tblGrid>
        <w:gridCol w:w="3960"/>
        <w:gridCol w:w="2520"/>
        <w:gridCol w:w="2520"/>
        <w:gridCol w:w="1440"/>
      </w:tblGrid>
      <w:tr w:rsidR="00EB0C5C" w:rsidTr="00EB0C5C">
        <w:tc>
          <w:tcPr>
            <w:tcW w:w="3960" w:type="dxa"/>
            <w:tcBorders>
              <w:top w:val="single" w:sz="8" w:space="0" w:color="000000"/>
              <w:left w:val="single" w:sz="8" w:space="0" w:color="000000"/>
              <w:bottom w:val="single" w:sz="8" w:space="0" w:color="000000"/>
              <w:right w:val="single" w:sz="8" w:space="0" w:color="000000"/>
            </w:tcBorders>
            <w:shd w:val="clear" w:color="auto" w:fill="1569BC"/>
            <w:hideMark/>
          </w:tcPr>
          <w:p w:rsidR="00EB0C5C" w:rsidRDefault="00EB0C5C">
            <w:pPr>
              <w:pStyle w:val="TableHeader"/>
            </w:pPr>
            <w:r>
              <w:t>Name</w:t>
            </w:r>
          </w:p>
        </w:tc>
        <w:tc>
          <w:tcPr>
            <w:tcW w:w="2520" w:type="dxa"/>
            <w:tcBorders>
              <w:top w:val="single" w:sz="8" w:space="0" w:color="000000"/>
              <w:left w:val="single" w:sz="8" w:space="0" w:color="000000"/>
              <w:bottom w:val="single" w:sz="8" w:space="0" w:color="000000"/>
              <w:right w:val="single" w:sz="8" w:space="0" w:color="000000"/>
            </w:tcBorders>
            <w:shd w:val="clear" w:color="auto" w:fill="1569BC"/>
            <w:hideMark/>
          </w:tcPr>
          <w:p w:rsidR="00EB0C5C" w:rsidRDefault="00EB0C5C">
            <w:pPr>
              <w:pStyle w:val="TableHeader"/>
            </w:pPr>
            <w:proofErr w:type="spellStart"/>
            <w:r>
              <w:t>DataType</w:t>
            </w:r>
            <w:proofErr w:type="spellEnd"/>
          </w:p>
        </w:tc>
        <w:tc>
          <w:tcPr>
            <w:tcW w:w="2520" w:type="dxa"/>
            <w:tcBorders>
              <w:top w:val="single" w:sz="8" w:space="0" w:color="000000"/>
              <w:left w:val="single" w:sz="8" w:space="0" w:color="000000"/>
              <w:bottom w:val="single" w:sz="8" w:space="0" w:color="000000"/>
              <w:right w:val="single" w:sz="8" w:space="0" w:color="000000"/>
            </w:tcBorders>
            <w:shd w:val="clear" w:color="auto" w:fill="1569BC"/>
            <w:hideMark/>
          </w:tcPr>
          <w:p w:rsidR="00EB0C5C" w:rsidRDefault="00EB0C5C">
            <w:pPr>
              <w:pStyle w:val="TableHeader"/>
            </w:pPr>
            <w:r>
              <w:t>Constraints</w:t>
            </w:r>
          </w:p>
        </w:tc>
        <w:tc>
          <w:tcPr>
            <w:tcW w:w="1440" w:type="dxa"/>
            <w:tcBorders>
              <w:top w:val="single" w:sz="8" w:space="0" w:color="000000"/>
              <w:left w:val="single" w:sz="8" w:space="0" w:color="000000"/>
              <w:bottom w:val="single" w:sz="8" w:space="0" w:color="000000"/>
              <w:right w:val="single" w:sz="8" w:space="0" w:color="000000"/>
            </w:tcBorders>
            <w:shd w:val="clear" w:color="auto" w:fill="1569BC"/>
            <w:hideMark/>
          </w:tcPr>
          <w:p w:rsidR="00EB0C5C" w:rsidRDefault="00EB0C5C">
            <w:pPr>
              <w:pStyle w:val="TableHeader"/>
            </w:pPr>
            <w:proofErr w:type="spellStart"/>
            <w:r>
              <w:t>Nullable</w:t>
            </w:r>
            <w:proofErr w:type="spellEnd"/>
          </w:p>
        </w:tc>
      </w:tr>
      <w:tr w:rsidR="00EB0C5C"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proofErr w:type="spellStart"/>
            <w:r w:rsidRPr="00EB0C5C">
              <w:rPr>
                <w:b/>
                <w:sz w:val="24"/>
              </w:rPr>
              <w:t>officeID</w:t>
            </w:r>
            <w:proofErr w:type="spellEnd"/>
          </w:p>
        </w:tc>
        <w:tc>
          <w:tcPr>
            <w:tcW w:w="252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proofErr w:type="spellStart"/>
            <w:r w:rsidRPr="00EB0C5C">
              <w:rPr>
                <w:b/>
                <w:sz w:val="24"/>
              </w:rPr>
              <w:t>int</w:t>
            </w:r>
            <w:proofErr w:type="spellEnd"/>
            <w:r w:rsidRPr="00EB0C5C">
              <w:rPr>
                <w:b/>
                <w:sz w:val="24"/>
              </w:rPr>
              <w:t>(10)</w:t>
            </w:r>
          </w:p>
        </w:tc>
        <w:tc>
          <w:tcPr>
            <w:tcW w:w="252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r w:rsidRPr="00EB0C5C">
              <w:rPr>
                <w:b/>
                <w:sz w:val="24"/>
              </w:rPr>
              <w:t>PK</w:t>
            </w:r>
          </w:p>
        </w:tc>
        <w:tc>
          <w:tcPr>
            <w:tcW w:w="144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r w:rsidRPr="00EB0C5C">
              <w:rPr>
                <w:b/>
                <w:sz w:val="24"/>
              </w:rPr>
              <w:t>No</w:t>
            </w:r>
          </w:p>
        </w:tc>
      </w:tr>
      <w:tr w:rsidR="00EB0C5C" w:rsidRPr="00EB0C5C" w:rsidTr="00EB0C5C">
        <w:trPr>
          <w:trHeight w:val="520"/>
        </w:trPr>
        <w:tc>
          <w:tcPr>
            <w:tcW w:w="396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sz w:val="24"/>
              </w:rPr>
            </w:pPr>
            <w:proofErr w:type="spellStart"/>
            <w:r w:rsidRPr="00EB0C5C">
              <w:rPr>
                <w:sz w:val="24"/>
              </w:rPr>
              <w:t>OfficeName</w:t>
            </w:r>
            <w:proofErr w:type="spellEnd"/>
          </w:p>
        </w:tc>
        <w:tc>
          <w:tcPr>
            <w:tcW w:w="252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sz w:val="24"/>
              </w:rPr>
            </w:pPr>
            <w:proofErr w:type="spellStart"/>
            <w:r w:rsidRPr="00EB0C5C">
              <w:rPr>
                <w:sz w:val="24"/>
              </w:rPr>
              <w:t>varchar</w:t>
            </w:r>
            <w:proofErr w:type="spellEnd"/>
            <w:r w:rsidRPr="00EB0C5C">
              <w:rPr>
                <w:sz w:val="24"/>
              </w:rPr>
              <w:t>(50)</w:t>
            </w:r>
          </w:p>
        </w:tc>
        <w:tc>
          <w:tcPr>
            <w:tcW w:w="2520" w:type="dxa"/>
            <w:tcBorders>
              <w:top w:val="single" w:sz="8" w:space="0" w:color="000000"/>
              <w:left w:val="single" w:sz="8" w:space="0" w:color="000000"/>
              <w:bottom w:val="single" w:sz="8" w:space="0" w:color="000000"/>
              <w:right w:val="single" w:sz="8" w:space="0" w:color="000000"/>
            </w:tcBorders>
          </w:tcPr>
          <w:p w:rsidR="00EB0C5C" w:rsidRPr="00EB0C5C" w:rsidRDefault="00EB0C5C">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sz w:val="24"/>
              </w:rPr>
            </w:pPr>
            <w:r w:rsidRPr="00EB0C5C">
              <w:rPr>
                <w:sz w:val="24"/>
              </w:rPr>
              <w:t>No</w:t>
            </w:r>
          </w:p>
        </w:tc>
      </w:tr>
      <w:tr w:rsidR="00EB0C5C"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proofErr w:type="spellStart"/>
            <w:r w:rsidRPr="00EB0C5C">
              <w:rPr>
                <w:b/>
                <w:sz w:val="24"/>
              </w:rPr>
              <w:t>OfficeManagerID</w:t>
            </w:r>
            <w:proofErr w:type="spellEnd"/>
          </w:p>
        </w:tc>
        <w:tc>
          <w:tcPr>
            <w:tcW w:w="252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proofErr w:type="spellStart"/>
            <w:r w:rsidRPr="00EB0C5C">
              <w:rPr>
                <w:b/>
                <w:sz w:val="24"/>
              </w:rPr>
              <w:t>int</w:t>
            </w:r>
            <w:proofErr w:type="spellEnd"/>
            <w:r w:rsidRPr="00EB0C5C">
              <w:rPr>
                <w:b/>
                <w:sz w:val="24"/>
              </w:rPr>
              <w:t>(10)</w:t>
            </w:r>
          </w:p>
        </w:tc>
        <w:tc>
          <w:tcPr>
            <w:tcW w:w="252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r w:rsidRPr="00EB0C5C">
              <w:rPr>
                <w:b/>
                <w:sz w:val="24"/>
              </w:rPr>
              <w:t>FK (</w:t>
            </w:r>
            <w:proofErr w:type="spellStart"/>
            <w:r w:rsidRPr="00EB0C5C">
              <w:rPr>
                <w:b/>
                <w:sz w:val="24"/>
              </w:rPr>
              <w:fldChar w:fldCharType="begin"/>
            </w:r>
            <w:r w:rsidRPr="00EB0C5C">
              <w:rPr>
                <w:b/>
                <w:sz w:val="24"/>
              </w:rPr>
              <w:instrText xml:space="preserve"> HYPERLINK "file:///C:\\Users\\LN\\Documents\\7.%20Education\\Classess\\Current\\CST363\\8.%20Projects\\Team%20Projects\\Part%201\\project_vpp.docx" \l "_WH43TKAUICy0gOj" </w:instrText>
            </w:r>
            <w:r w:rsidRPr="00EB0C5C">
              <w:rPr>
                <w:b/>
                <w:sz w:val="24"/>
              </w:rPr>
              <w:fldChar w:fldCharType="separate"/>
            </w:r>
            <w:r w:rsidRPr="00EB0C5C">
              <w:rPr>
                <w:rStyle w:val="Hyperlink"/>
                <w:rFonts w:eastAsiaTheme="majorEastAsia"/>
                <w:b/>
                <w:color w:val="auto"/>
                <w:sz w:val="24"/>
              </w:rPr>
              <w:t>employee.employeeID</w:t>
            </w:r>
            <w:proofErr w:type="spellEnd"/>
            <w:r w:rsidRPr="00EB0C5C">
              <w:rPr>
                <w:b/>
                <w:sz w:val="24"/>
              </w:rPr>
              <w:fldChar w:fldCharType="end"/>
            </w:r>
            <w:r w:rsidRPr="00EB0C5C">
              <w:rPr>
                <w:b/>
                <w:sz w:val="24"/>
              </w:rPr>
              <w:t>)</w:t>
            </w:r>
          </w:p>
        </w:tc>
        <w:tc>
          <w:tcPr>
            <w:tcW w:w="144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r w:rsidRPr="00EB0C5C">
              <w:rPr>
                <w:b/>
                <w:sz w:val="24"/>
              </w:rPr>
              <w:t>No</w:t>
            </w:r>
          </w:p>
        </w:tc>
      </w:tr>
      <w:tr w:rsidR="00EB0C5C"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proofErr w:type="spellStart"/>
            <w:r w:rsidRPr="00EB0C5C">
              <w:rPr>
                <w:b/>
                <w:sz w:val="24"/>
              </w:rPr>
              <w:t>DeptID</w:t>
            </w:r>
            <w:proofErr w:type="spellEnd"/>
          </w:p>
        </w:tc>
        <w:tc>
          <w:tcPr>
            <w:tcW w:w="252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proofErr w:type="spellStart"/>
            <w:r w:rsidRPr="00EB0C5C">
              <w:rPr>
                <w:b/>
                <w:sz w:val="24"/>
              </w:rPr>
              <w:t>int</w:t>
            </w:r>
            <w:proofErr w:type="spellEnd"/>
            <w:r w:rsidRPr="00EB0C5C">
              <w:rPr>
                <w:b/>
                <w:sz w:val="24"/>
              </w:rPr>
              <w:t>(10)</w:t>
            </w:r>
          </w:p>
        </w:tc>
        <w:tc>
          <w:tcPr>
            <w:tcW w:w="252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r w:rsidRPr="00EB0C5C">
              <w:rPr>
                <w:b/>
                <w:sz w:val="24"/>
              </w:rPr>
              <w:t>FK (</w:t>
            </w:r>
            <w:proofErr w:type="spellStart"/>
            <w:r w:rsidRPr="00EB0C5C">
              <w:rPr>
                <w:b/>
                <w:sz w:val="24"/>
              </w:rPr>
              <w:fldChar w:fldCharType="begin"/>
            </w:r>
            <w:r w:rsidRPr="00EB0C5C">
              <w:rPr>
                <w:b/>
                <w:sz w:val="24"/>
              </w:rPr>
              <w:instrText xml:space="preserve"> HYPERLINK "file:///C:\\Users\\LN\\Documents\\7.%20Education\\Classess\\Current\\CST363\\8.%20Projects\\Team%20Projects\\Part%201\\project_vpp.docx" \l "vMEB3TKAUICy0gsl" </w:instrText>
            </w:r>
            <w:r w:rsidRPr="00EB0C5C">
              <w:rPr>
                <w:b/>
                <w:sz w:val="24"/>
              </w:rPr>
              <w:fldChar w:fldCharType="separate"/>
            </w:r>
            <w:r w:rsidRPr="00EB0C5C">
              <w:rPr>
                <w:rStyle w:val="Hyperlink"/>
                <w:rFonts w:eastAsiaTheme="majorEastAsia"/>
                <w:b/>
                <w:color w:val="auto"/>
                <w:sz w:val="24"/>
              </w:rPr>
              <w:t>Department.deptID</w:t>
            </w:r>
            <w:proofErr w:type="spellEnd"/>
            <w:r w:rsidRPr="00EB0C5C">
              <w:rPr>
                <w:b/>
                <w:sz w:val="24"/>
              </w:rPr>
              <w:fldChar w:fldCharType="end"/>
            </w:r>
            <w:r w:rsidRPr="00EB0C5C">
              <w:rPr>
                <w:b/>
                <w:sz w:val="24"/>
              </w:rPr>
              <w:t>)</w:t>
            </w:r>
          </w:p>
        </w:tc>
        <w:tc>
          <w:tcPr>
            <w:tcW w:w="1440" w:type="dxa"/>
            <w:tcBorders>
              <w:top w:val="single" w:sz="8" w:space="0" w:color="000000"/>
              <w:left w:val="single" w:sz="8" w:space="0" w:color="000000"/>
              <w:bottom w:val="single" w:sz="8" w:space="0" w:color="000000"/>
              <w:right w:val="single" w:sz="8" w:space="0" w:color="000000"/>
            </w:tcBorders>
            <w:hideMark/>
          </w:tcPr>
          <w:p w:rsidR="00EB0C5C" w:rsidRPr="00EB0C5C" w:rsidRDefault="00EB0C5C">
            <w:pPr>
              <w:pStyle w:val="TableContent"/>
              <w:rPr>
                <w:b/>
                <w:sz w:val="24"/>
              </w:rPr>
            </w:pPr>
            <w:r w:rsidRPr="00EB0C5C">
              <w:rPr>
                <w:b/>
                <w:sz w:val="24"/>
              </w:rPr>
              <w:t>No</w:t>
            </w:r>
          </w:p>
        </w:tc>
      </w:tr>
    </w:tbl>
    <w:p w:rsidR="00EB0C5C" w:rsidRPr="00F97E02" w:rsidRDefault="00EB0C5C">
      <w:pPr>
        <w:ind w:left="720" w:right="720"/>
        <w:rPr>
          <w:bCs/>
          <w:sz w:val="22"/>
          <w:szCs w:val="28"/>
        </w:rPr>
      </w:pPr>
    </w:p>
    <w:p w:rsidR="00F97E02" w:rsidRPr="00F97E02" w:rsidRDefault="00F97E02">
      <w:pPr>
        <w:ind w:left="720" w:right="720"/>
        <w:rPr>
          <w:bCs/>
          <w:sz w:val="22"/>
          <w:szCs w:val="28"/>
        </w:rPr>
      </w:pPr>
    </w:p>
    <w:p w:rsidR="00F97E02" w:rsidRPr="00C51A38" w:rsidRDefault="00F97E02" w:rsidP="00C51A38">
      <w:pPr>
        <w:pStyle w:val="Heading2"/>
        <w:ind w:left="720"/>
        <w:rPr>
          <w:u w:val="single"/>
        </w:rPr>
      </w:pPr>
      <w:r w:rsidRPr="00C51A38">
        <w:rPr>
          <w:u w:val="single"/>
        </w:rPr>
        <w:t>Project</w:t>
      </w:r>
    </w:p>
    <w:p w:rsidR="00F97E02" w:rsidRDefault="00F97E02">
      <w:pPr>
        <w:ind w:left="720" w:right="720"/>
        <w:rPr>
          <w:bCs/>
          <w:sz w:val="22"/>
          <w:szCs w:val="28"/>
        </w:rPr>
      </w:pPr>
    </w:p>
    <w:tbl>
      <w:tblPr>
        <w:tblW w:w="0" w:type="auto"/>
        <w:tblInd w:w="800" w:type="dxa"/>
        <w:tblLayout w:type="fixed"/>
        <w:tblCellMar>
          <w:left w:w="0" w:type="dxa"/>
          <w:right w:w="0" w:type="dxa"/>
        </w:tblCellMar>
        <w:tblLook w:val="04A0" w:firstRow="1" w:lastRow="0" w:firstColumn="1" w:lastColumn="0" w:noHBand="0" w:noVBand="1"/>
      </w:tblPr>
      <w:tblGrid>
        <w:gridCol w:w="3870"/>
        <w:gridCol w:w="2610"/>
        <w:gridCol w:w="2520"/>
        <w:gridCol w:w="1440"/>
      </w:tblGrid>
      <w:tr w:rsidR="000B03C4" w:rsidTr="000B03C4">
        <w:tc>
          <w:tcPr>
            <w:tcW w:w="387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r>
              <w:t>Name</w:t>
            </w:r>
          </w:p>
        </w:tc>
        <w:tc>
          <w:tcPr>
            <w:tcW w:w="261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proofErr w:type="spellStart"/>
            <w:r>
              <w:t>DataType</w:t>
            </w:r>
            <w:proofErr w:type="spellEnd"/>
          </w:p>
        </w:tc>
        <w:tc>
          <w:tcPr>
            <w:tcW w:w="252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r>
              <w:t>Constraints</w:t>
            </w:r>
          </w:p>
        </w:tc>
        <w:tc>
          <w:tcPr>
            <w:tcW w:w="144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proofErr w:type="spellStart"/>
            <w:r>
              <w:t>Nullable</w:t>
            </w:r>
            <w:proofErr w:type="spellEnd"/>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b/>
                <w:sz w:val="24"/>
              </w:rPr>
            </w:pPr>
            <w:proofErr w:type="spellStart"/>
            <w:r w:rsidRPr="000B03C4">
              <w:rPr>
                <w:b/>
                <w:sz w:val="24"/>
              </w:rPr>
              <w:t>projectID</w:t>
            </w:r>
            <w:proofErr w:type="spellEnd"/>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b/>
                <w:sz w:val="24"/>
              </w:rPr>
            </w:pPr>
            <w:proofErr w:type="spellStart"/>
            <w:r w:rsidRPr="000B03C4">
              <w:rPr>
                <w:b/>
                <w:sz w:val="24"/>
              </w:rPr>
              <w:t>int</w:t>
            </w:r>
            <w:proofErr w:type="spellEnd"/>
            <w:r w:rsidRPr="000B03C4">
              <w:rPr>
                <w:b/>
                <w:sz w:val="24"/>
              </w:rPr>
              <w:t>(10)</w:t>
            </w:r>
          </w:p>
        </w:tc>
        <w:tc>
          <w:tcPr>
            <w:tcW w:w="252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b/>
                <w:sz w:val="24"/>
              </w:rPr>
            </w:pPr>
            <w:r w:rsidRPr="000B03C4">
              <w:rPr>
                <w:b/>
                <w:sz w:val="24"/>
              </w:rPr>
              <w:t>PK</w:t>
            </w: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b/>
                <w:sz w:val="24"/>
              </w:rPr>
            </w:pPr>
            <w:r w:rsidRPr="000B03C4">
              <w:rPr>
                <w:b/>
                <w:sz w:val="24"/>
              </w:rPr>
              <w:t>No</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b/>
                <w:sz w:val="24"/>
              </w:rPr>
            </w:pPr>
            <w:proofErr w:type="spellStart"/>
            <w:r w:rsidRPr="000B03C4">
              <w:rPr>
                <w:b/>
                <w:sz w:val="24"/>
              </w:rPr>
              <w:t>clientid</w:t>
            </w:r>
            <w:proofErr w:type="spellEnd"/>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b/>
                <w:sz w:val="24"/>
              </w:rPr>
            </w:pPr>
            <w:proofErr w:type="spellStart"/>
            <w:r w:rsidRPr="000B03C4">
              <w:rPr>
                <w:b/>
                <w:sz w:val="24"/>
              </w:rPr>
              <w:t>int</w:t>
            </w:r>
            <w:proofErr w:type="spellEnd"/>
            <w:r w:rsidRPr="000B03C4">
              <w:rPr>
                <w:b/>
                <w:sz w:val="24"/>
              </w:rPr>
              <w:t>(11)</w:t>
            </w:r>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b/>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b/>
                <w:sz w:val="24"/>
              </w:rPr>
            </w:pPr>
            <w:r w:rsidRPr="000B03C4">
              <w:rPr>
                <w:b/>
                <w:sz w:val="24"/>
              </w:rPr>
              <w:t>No</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title</w:t>
            </w:r>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varchar</w:t>
            </w:r>
            <w:proofErr w:type="spellEnd"/>
            <w:r w:rsidRPr="000B03C4">
              <w:rPr>
                <w:sz w:val="24"/>
              </w:rPr>
              <w:t>(255)</w:t>
            </w:r>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No</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jobnumber</w:t>
            </w:r>
            <w:proofErr w:type="spellEnd"/>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varchar</w:t>
            </w:r>
            <w:proofErr w:type="spellEnd"/>
            <w:r w:rsidRPr="000B03C4">
              <w:rPr>
                <w:sz w:val="24"/>
              </w:rPr>
              <w:t>(75)</w:t>
            </w:r>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No</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description</w:t>
            </w:r>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varchar</w:t>
            </w:r>
            <w:proofErr w:type="spellEnd"/>
            <w:r w:rsidRPr="000B03C4">
              <w:rPr>
                <w:sz w:val="24"/>
              </w:rPr>
              <w:t>(500)</w:t>
            </w:r>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Yes</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startdate</w:t>
            </w:r>
            <w:proofErr w:type="spellEnd"/>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datetime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Yes</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enddate</w:t>
            </w:r>
            <w:proofErr w:type="spellEnd"/>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datetime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Yes</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type</w:t>
            </w:r>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tinyint</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No</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datecreated</w:t>
            </w:r>
            <w:proofErr w:type="spellEnd"/>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datetime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No</w:t>
            </w:r>
          </w:p>
        </w:tc>
      </w:tr>
      <w:tr w:rsidR="000B03C4"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lastupdatedate</w:t>
            </w:r>
            <w:proofErr w:type="spellEnd"/>
          </w:p>
        </w:tc>
        <w:tc>
          <w:tcPr>
            <w:tcW w:w="261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proofErr w:type="spellStart"/>
            <w:r w:rsidRPr="000B03C4">
              <w:rPr>
                <w:sz w:val="24"/>
              </w:rPr>
              <w:t>datetime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0B03C4" w:rsidRPr="000B03C4"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0B03C4" w:rsidRDefault="000B03C4">
            <w:pPr>
              <w:pStyle w:val="TableContent"/>
              <w:rPr>
                <w:sz w:val="24"/>
              </w:rPr>
            </w:pPr>
            <w:r w:rsidRPr="000B03C4">
              <w:rPr>
                <w:sz w:val="24"/>
              </w:rPr>
              <w:t>Yes</w:t>
            </w:r>
          </w:p>
        </w:tc>
      </w:tr>
    </w:tbl>
    <w:p w:rsidR="00F97E02" w:rsidRDefault="00F97E02">
      <w:pPr>
        <w:ind w:left="720" w:right="720"/>
        <w:rPr>
          <w:bCs/>
          <w:sz w:val="22"/>
          <w:szCs w:val="28"/>
        </w:rPr>
      </w:pPr>
    </w:p>
    <w:p w:rsidR="00EB0C5C" w:rsidRDefault="00EB0C5C">
      <w:pPr>
        <w:spacing w:after="160" w:line="259" w:lineRule="auto"/>
        <w:ind w:left="0" w:right="0"/>
        <w:rPr>
          <w:bCs/>
          <w:sz w:val="22"/>
          <w:szCs w:val="28"/>
        </w:rPr>
      </w:pPr>
      <w:r>
        <w:rPr>
          <w:bCs/>
          <w:sz w:val="22"/>
          <w:szCs w:val="28"/>
        </w:rPr>
        <w:br w:type="page"/>
      </w:r>
    </w:p>
    <w:p w:rsidR="000B03C4" w:rsidRDefault="000B03C4">
      <w:pPr>
        <w:ind w:left="720" w:right="720"/>
        <w:rPr>
          <w:bCs/>
          <w:sz w:val="22"/>
          <w:szCs w:val="28"/>
        </w:rPr>
      </w:pPr>
    </w:p>
    <w:p w:rsidR="00F97E02" w:rsidRPr="00C51A38" w:rsidRDefault="00F97E02" w:rsidP="00C51A38">
      <w:pPr>
        <w:pStyle w:val="Heading2"/>
        <w:ind w:left="720"/>
        <w:rPr>
          <w:u w:val="single"/>
        </w:rPr>
      </w:pPr>
      <w:r w:rsidRPr="00C51A38">
        <w:rPr>
          <w:u w:val="single"/>
        </w:rPr>
        <w:t>ProjectAssignment</w:t>
      </w:r>
    </w:p>
    <w:p w:rsidR="00F97E02" w:rsidRDefault="00F97E02" w:rsidP="00F97E02">
      <w:pPr>
        <w:ind w:left="720" w:right="720"/>
        <w:rPr>
          <w:bCs/>
          <w:sz w:val="22"/>
          <w:szCs w:val="28"/>
        </w:rPr>
      </w:pPr>
    </w:p>
    <w:tbl>
      <w:tblPr>
        <w:tblW w:w="0" w:type="auto"/>
        <w:tblInd w:w="800" w:type="dxa"/>
        <w:tblLayout w:type="fixed"/>
        <w:tblCellMar>
          <w:left w:w="0" w:type="dxa"/>
          <w:right w:w="0" w:type="dxa"/>
        </w:tblCellMar>
        <w:tblLook w:val="0000" w:firstRow="0" w:lastRow="0" w:firstColumn="0" w:lastColumn="0" w:noHBand="0" w:noVBand="0"/>
      </w:tblPr>
      <w:tblGrid>
        <w:gridCol w:w="3960"/>
        <w:gridCol w:w="2520"/>
        <w:gridCol w:w="2520"/>
        <w:gridCol w:w="1350"/>
      </w:tblGrid>
      <w:tr w:rsidR="00F97E02" w:rsidTr="00F97E02">
        <w:tc>
          <w:tcPr>
            <w:tcW w:w="3960" w:type="dxa"/>
            <w:tcBorders>
              <w:top w:val="single" w:sz="8" w:space="0" w:color="000000"/>
              <w:left w:val="single" w:sz="8" w:space="0" w:color="000000"/>
              <w:bottom w:val="single" w:sz="8" w:space="0" w:color="000000"/>
              <w:right w:val="single" w:sz="8" w:space="0" w:color="000000"/>
            </w:tcBorders>
            <w:shd w:val="clear" w:color="auto" w:fill="1569BC"/>
          </w:tcPr>
          <w:p w:rsidR="00F97E02" w:rsidRDefault="00F97E02" w:rsidP="00362D9A">
            <w:pPr>
              <w:pStyle w:val="TableHeader"/>
            </w:pPr>
            <w:r>
              <w:t>Name</w:t>
            </w:r>
          </w:p>
        </w:tc>
        <w:tc>
          <w:tcPr>
            <w:tcW w:w="2520" w:type="dxa"/>
            <w:tcBorders>
              <w:top w:val="single" w:sz="8" w:space="0" w:color="000000"/>
              <w:left w:val="single" w:sz="8" w:space="0" w:color="000000"/>
              <w:bottom w:val="single" w:sz="8" w:space="0" w:color="000000"/>
              <w:right w:val="single" w:sz="8" w:space="0" w:color="000000"/>
            </w:tcBorders>
            <w:shd w:val="clear" w:color="auto" w:fill="1569BC"/>
          </w:tcPr>
          <w:p w:rsidR="00F97E02" w:rsidRDefault="00F97E02" w:rsidP="00362D9A">
            <w:pPr>
              <w:pStyle w:val="TableHeader"/>
            </w:pPr>
            <w:proofErr w:type="spellStart"/>
            <w:r>
              <w:t>DataType</w:t>
            </w:r>
            <w:proofErr w:type="spellEnd"/>
          </w:p>
        </w:tc>
        <w:tc>
          <w:tcPr>
            <w:tcW w:w="2520" w:type="dxa"/>
            <w:tcBorders>
              <w:top w:val="single" w:sz="8" w:space="0" w:color="000000"/>
              <w:left w:val="single" w:sz="8" w:space="0" w:color="000000"/>
              <w:bottom w:val="single" w:sz="8" w:space="0" w:color="000000"/>
              <w:right w:val="single" w:sz="8" w:space="0" w:color="000000"/>
            </w:tcBorders>
            <w:shd w:val="clear" w:color="auto" w:fill="1569BC"/>
          </w:tcPr>
          <w:p w:rsidR="00F97E02" w:rsidRDefault="00F97E02" w:rsidP="00362D9A">
            <w:pPr>
              <w:pStyle w:val="TableHeader"/>
            </w:pPr>
            <w:r>
              <w:t>Constraints</w:t>
            </w:r>
          </w:p>
        </w:tc>
        <w:tc>
          <w:tcPr>
            <w:tcW w:w="1350" w:type="dxa"/>
            <w:tcBorders>
              <w:top w:val="single" w:sz="8" w:space="0" w:color="000000"/>
              <w:left w:val="single" w:sz="8" w:space="0" w:color="000000"/>
              <w:bottom w:val="single" w:sz="8" w:space="0" w:color="000000"/>
              <w:right w:val="single" w:sz="8" w:space="0" w:color="000000"/>
            </w:tcBorders>
            <w:shd w:val="clear" w:color="auto" w:fill="1569BC"/>
          </w:tcPr>
          <w:p w:rsidR="00F97E02" w:rsidRDefault="00F97E02" w:rsidP="00362D9A">
            <w:pPr>
              <w:pStyle w:val="TableHeader"/>
            </w:pPr>
            <w:proofErr w:type="spellStart"/>
            <w:r>
              <w:t>Nullable</w:t>
            </w:r>
            <w:proofErr w:type="spellEnd"/>
          </w:p>
        </w:tc>
      </w:tr>
      <w:tr w:rsidR="00F97E02" w:rsidRPr="00F97E02" w:rsidTr="00F97E02">
        <w:tc>
          <w:tcPr>
            <w:tcW w:w="396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proofErr w:type="spellStart"/>
            <w:r w:rsidRPr="00F97E02">
              <w:rPr>
                <w:b/>
                <w:sz w:val="24"/>
              </w:rPr>
              <w:t>ProjectID</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proofErr w:type="spellStart"/>
            <w:r w:rsidRPr="00F97E02">
              <w:rPr>
                <w:b/>
                <w:sz w:val="24"/>
              </w:rPr>
              <w:t>int</w:t>
            </w:r>
            <w:proofErr w:type="spellEnd"/>
            <w:r w:rsidRPr="00F97E02">
              <w:rPr>
                <w:b/>
                <w:sz w:val="24"/>
              </w:rPr>
              <w:t>(10)</w:t>
            </w:r>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r w:rsidRPr="00F97E02">
              <w:rPr>
                <w:b/>
                <w:sz w:val="24"/>
              </w:rPr>
              <w:t>PK</w:t>
            </w:r>
          </w:p>
        </w:tc>
        <w:tc>
          <w:tcPr>
            <w:tcW w:w="135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r w:rsidRPr="00F97E02">
              <w:rPr>
                <w:b/>
                <w:sz w:val="24"/>
              </w:rPr>
              <w:t>No</w:t>
            </w:r>
          </w:p>
        </w:tc>
      </w:tr>
      <w:tr w:rsidR="00F97E02" w:rsidRPr="00F97E02" w:rsidTr="00F97E02">
        <w:tc>
          <w:tcPr>
            <w:tcW w:w="396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proofErr w:type="spellStart"/>
            <w:r w:rsidRPr="00F97E02">
              <w:rPr>
                <w:b/>
                <w:sz w:val="24"/>
              </w:rPr>
              <w:t>employeeid</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proofErr w:type="spellStart"/>
            <w:r w:rsidRPr="00F97E02">
              <w:rPr>
                <w:b/>
                <w:sz w:val="24"/>
              </w:rPr>
              <w:t>int</w:t>
            </w:r>
            <w:proofErr w:type="spellEnd"/>
            <w:r w:rsidRPr="00F97E02">
              <w:rPr>
                <w:b/>
                <w:sz w:val="24"/>
              </w:rPr>
              <w:t>(10)</w:t>
            </w:r>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r w:rsidRPr="00F97E02">
              <w:rPr>
                <w:b/>
                <w:sz w:val="24"/>
              </w:rPr>
              <w:t>FK (</w:t>
            </w:r>
            <w:proofErr w:type="spellStart"/>
            <w:r w:rsidRPr="00F97E02">
              <w:rPr>
                <w:b/>
                <w:sz w:val="24"/>
              </w:rPr>
              <w:fldChar w:fldCharType="begin"/>
            </w:r>
            <w:r w:rsidRPr="00F97E02">
              <w:rPr>
                <w:b/>
                <w:sz w:val="24"/>
              </w:rPr>
              <w:instrText xml:space="preserve"> HYPERLINK \l "_WH43TKAUICy0gOj" </w:instrText>
            </w:r>
            <w:r w:rsidRPr="00F97E02">
              <w:rPr>
                <w:b/>
                <w:sz w:val="24"/>
              </w:rPr>
              <w:fldChar w:fldCharType="separate"/>
            </w:r>
            <w:r w:rsidRPr="00F97E02">
              <w:rPr>
                <w:b/>
                <w:sz w:val="24"/>
              </w:rPr>
              <w:t>employee.employeeID</w:t>
            </w:r>
            <w:proofErr w:type="spellEnd"/>
            <w:r w:rsidRPr="00F97E02">
              <w:rPr>
                <w:b/>
                <w:sz w:val="24"/>
              </w:rPr>
              <w:fldChar w:fldCharType="end"/>
            </w:r>
            <w:r w:rsidRPr="00F97E02">
              <w:rPr>
                <w:b/>
                <w:sz w:val="24"/>
              </w:rPr>
              <w:t>)</w:t>
            </w:r>
          </w:p>
        </w:tc>
        <w:tc>
          <w:tcPr>
            <w:tcW w:w="135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r w:rsidRPr="00F97E02">
              <w:rPr>
                <w:b/>
                <w:sz w:val="24"/>
              </w:rPr>
              <w:t>No</w:t>
            </w:r>
          </w:p>
        </w:tc>
      </w:tr>
      <w:tr w:rsidR="00F97E02" w:rsidRPr="00F97E02" w:rsidTr="00F97E02">
        <w:tc>
          <w:tcPr>
            <w:tcW w:w="396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proofErr w:type="spellStart"/>
            <w:r w:rsidRPr="00F97E02">
              <w:rPr>
                <w:b/>
                <w:sz w:val="24"/>
              </w:rPr>
              <w:t>projectid</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proofErr w:type="spellStart"/>
            <w:r w:rsidRPr="00F97E02">
              <w:rPr>
                <w:b/>
                <w:sz w:val="24"/>
              </w:rPr>
              <w:t>int</w:t>
            </w:r>
            <w:proofErr w:type="spellEnd"/>
            <w:r w:rsidRPr="00F97E02">
              <w:rPr>
                <w:b/>
                <w:sz w:val="24"/>
              </w:rPr>
              <w:t>(10)</w:t>
            </w:r>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r w:rsidRPr="00F97E02">
              <w:rPr>
                <w:b/>
                <w:sz w:val="24"/>
              </w:rPr>
              <w:t>FK (</w:t>
            </w:r>
            <w:proofErr w:type="spellStart"/>
            <w:r w:rsidRPr="00F97E02">
              <w:rPr>
                <w:b/>
                <w:sz w:val="24"/>
              </w:rPr>
              <w:fldChar w:fldCharType="begin"/>
            </w:r>
            <w:r w:rsidRPr="00F97E02">
              <w:rPr>
                <w:b/>
                <w:sz w:val="24"/>
              </w:rPr>
              <w:instrText xml:space="preserve"> HYPERLINK \l "DWH43TKAUICy0gOH" </w:instrText>
            </w:r>
            <w:r w:rsidRPr="00F97E02">
              <w:rPr>
                <w:b/>
                <w:sz w:val="24"/>
              </w:rPr>
              <w:fldChar w:fldCharType="separate"/>
            </w:r>
            <w:r w:rsidRPr="00F97E02">
              <w:rPr>
                <w:b/>
                <w:sz w:val="24"/>
              </w:rPr>
              <w:t>project.projecID</w:t>
            </w:r>
            <w:proofErr w:type="spellEnd"/>
            <w:r w:rsidRPr="00F97E02">
              <w:rPr>
                <w:b/>
                <w:sz w:val="24"/>
              </w:rPr>
              <w:fldChar w:fldCharType="end"/>
            </w:r>
            <w:r w:rsidRPr="00F97E02">
              <w:rPr>
                <w:b/>
                <w:sz w:val="24"/>
              </w:rPr>
              <w:t>)</w:t>
            </w:r>
          </w:p>
        </w:tc>
        <w:tc>
          <w:tcPr>
            <w:tcW w:w="135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b/>
                <w:sz w:val="24"/>
              </w:rPr>
            </w:pPr>
            <w:r w:rsidRPr="00F97E02">
              <w:rPr>
                <w:b/>
                <w:sz w:val="24"/>
              </w:rPr>
              <w:t>No</w:t>
            </w:r>
          </w:p>
        </w:tc>
      </w:tr>
      <w:tr w:rsidR="00F97E02" w:rsidRPr="00F97E02" w:rsidTr="00F97E02">
        <w:tc>
          <w:tcPr>
            <w:tcW w:w="396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roofErr w:type="spellStart"/>
            <w:r w:rsidRPr="00F97E02">
              <w:rPr>
                <w:sz w:val="24"/>
              </w:rPr>
              <w:t>startdate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r w:rsidRPr="00F97E02">
              <w:rPr>
                <w:sz w:val="24"/>
              </w:rPr>
              <w:t>date</w:t>
            </w:r>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
        </w:tc>
        <w:tc>
          <w:tcPr>
            <w:tcW w:w="135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r w:rsidRPr="00F97E02">
              <w:rPr>
                <w:sz w:val="24"/>
              </w:rPr>
              <w:t>Yes</w:t>
            </w:r>
          </w:p>
        </w:tc>
      </w:tr>
      <w:tr w:rsidR="00F97E02" w:rsidRPr="00F97E02" w:rsidTr="00F97E02">
        <w:tc>
          <w:tcPr>
            <w:tcW w:w="396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roofErr w:type="spellStart"/>
            <w:r w:rsidRPr="00F97E02">
              <w:rPr>
                <w:sz w:val="24"/>
              </w:rPr>
              <w:t>enddate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r w:rsidRPr="00F97E02">
              <w:rPr>
                <w:sz w:val="24"/>
              </w:rPr>
              <w:t>date</w:t>
            </w:r>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
        </w:tc>
        <w:tc>
          <w:tcPr>
            <w:tcW w:w="135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r w:rsidRPr="00F97E02">
              <w:rPr>
                <w:sz w:val="24"/>
              </w:rPr>
              <w:t>Yes</w:t>
            </w:r>
          </w:p>
        </w:tc>
      </w:tr>
      <w:tr w:rsidR="00F97E02" w:rsidRPr="00F97E02" w:rsidTr="00F97E02">
        <w:tc>
          <w:tcPr>
            <w:tcW w:w="396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r w:rsidRPr="00F97E02">
              <w:rPr>
                <w:sz w:val="24"/>
              </w:rPr>
              <w:t>notes</w:t>
            </w:r>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roofErr w:type="spellStart"/>
            <w:r w:rsidRPr="00F97E02">
              <w:rPr>
                <w:sz w:val="24"/>
              </w:rPr>
              <w:t>varchar</w:t>
            </w:r>
            <w:proofErr w:type="spellEnd"/>
            <w:r w:rsidRPr="00F97E02">
              <w:rPr>
                <w:sz w:val="24"/>
              </w:rPr>
              <w:t>(500)</w:t>
            </w:r>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
        </w:tc>
        <w:tc>
          <w:tcPr>
            <w:tcW w:w="135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r w:rsidRPr="00F97E02">
              <w:rPr>
                <w:sz w:val="24"/>
              </w:rPr>
              <w:t>Yes</w:t>
            </w:r>
          </w:p>
        </w:tc>
      </w:tr>
      <w:tr w:rsidR="00F97E02" w:rsidRPr="00F97E02" w:rsidTr="00F97E02">
        <w:tc>
          <w:tcPr>
            <w:tcW w:w="396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roofErr w:type="spellStart"/>
            <w:r w:rsidRPr="00F97E02">
              <w:rPr>
                <w:sz w:val="24"/>
              </w:rPr>
              <w:t>datecreated</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roofErr w:type="spellStart"/>
            <w:r w:rsidRPr="00F97E02">
              <w:rPr>
                <w:sz w:val="24"/>
              </w:rPr>
              <w:t>datetime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
        </w:tc>
        <w:tc>
          <w:tcPr>
            <w:tcW w:w="135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r w:rsidRPr="00F97E02">
              <w:rPr>
                <w:sz w:val="24"/>
              </w:rPr>
              <w:t>No</w:t>
            </w:r>
          </w:p>
        </w:tc>
      </w:tr>
      <w:tr w:rsidR="00F97E02" w:rsidRPr="00F97E02" w:rsidTr="00F97E02">
        <w:tc>
          <w:tcPr>
            <w:tcW w:w="396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roofErr w:type="spellStart"/>
            <w:r w:rsidRPr="00F97E02">
              <w:rPr>
                <w:sz w:val="24"/>
              </w:rPr>
              <w:t>lastupdatedate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roofErr w:type="spellStart"/>
            <w:r w:rsidRPr="00F97E02">
              <w:rPr>
                <w:sz w:val="24"/>
              </w:rPr>
              <w:t>datetime</w:t>
            </w:r>
            <w:proofErr w:type="spellEnd"/>
          </w:p>
        </w:tc>
        <w:tc>
          <w:tcPr>
            <w:tcW w:w="252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p>
        </w:tc>
        <w:tc>
          <w:tcPr>
            <w:tcW w:w="1350" w:type="dxa"/>
            <w:tcBorders>
              <w:top w:val="single" w:sz="8" w:space="0" w:color="000000"/>
              <w:left w:val="single" w:sz="8" w:space="0" w:color="000000"/>
              <w:bottom w:val="single" w:sz="8" w:space="0" w:color="000000"/>
              <w:right w:val="single" w:sz="8" w:space="0" w:color="000000"/>
            </w:tcBorders>
          </w:tcPr>
          <w:p w:rsidR="00F97E02" w:rsidRPr="00F97E02" w:rsidRDefault="00F97E02" w:rsidP="00362D9A">
            <w:pPr>
              <w:pStyle w:val="TableContent"/>
              <w:rPr>
                <w:sz w:val="24"/>
              </w:rPr>
            </w:pPr>
            <w:r w:rsidRPr="00F97E02">
              <w:rPr>
                <w:sz w:val="24"/>
              </w:rPr>
              <w:t>Yes</w:t>
            </w:r>
          </w:p>
        </w:tc>
      </w:tr>
    </w:tbl>
    <w:p w:rsidR="00F97E02" w:rsidRPr="00F97E02" w:rsidRDefault="00F97E02" w:rsidP="00F97E02">
      <w:pPr>
        <w:ind w:left="720" w:right="720"/>
        <w:rPr>
          <w:bCs/>
          <w:sz w:val="28"/>
          <w:szCs w:val="28"/>
        </w:rPr>
      </w:pPr>
    </w:p>
    <w:p w:rsidR="00F97E02" w:rsidRPr="00C51A38" w:rsidRDefault="00F97E02" w:rsidP="00C51A38">
      <w:pPr>
        <w:pStyle w:val="Heading2"/>
        <w:ind w:left="720"/>
        <w:rPr>
          <w:u w:val="single"/>
        </w:rPr>
      </w:pPr>
      <w:r w:rsidRPr="00C51A38">
        <w:rPr>
          <w:u w:val="single"/>
        </w:rPr>
        <w:t>Timesheet</w:t>
      </w:r>
    </w:p>
    <w:p w:rsidR="00F97E02" w:rsidRDefault="00F97E02" w:rsidP="00F97E02">
      <w:pPr>
        <w:ind w:left="720" w:right="720"/>
        <w:rPr>
          <w:bCs/>
          <w:sz w:val="22"/>
          <w:szCs w:val="28"/>
        </w:rPr>
      </w:pPr>
    </w:p>
    <w:tbl>
      <w:tblPr>
        <w:tblW w:w="0" w:type="auto"/>
        <w:tblInd w:w="800" w:type="dxa"/>
        <w:tblLayout w:type="fixed"/>
        <w:tblCellMar>
          <w:left w:w="0" w:type="dxa"/>
          <w:right w:w="0" w:type="dxa"/>
        </w:tblCellMar>
        <w:tblLook w:val="04A0" w:firstRow="1" w:lastRow="0" w:firstColumn="1" w:lastColumn="0" w:noHBand="0" w:noVBand="1"/>
      </w:tblPr>
      <w:tblGrid>
        <w:gridCol w:w="3960"/>
        <w:gridCol w:w="1620"/>
        <w:gridCol w:w="3330"/>
        <w:gridCol w:w="1440"/>
      </w:tblGrid>
      <w:tr w:rsidR="000B03C4" w:rsidTr="00EB0C5C">
        <w:tc>
          <w:tcPr>
            <w:tcW w:w="396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r>
              <w:t>Name</w:t>
            </w:r>
          </w:p>
        </w:tc>
        <w:tc>
          <w:tcPr>
            <w:tcW w:w="162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proofErr w:type="spellStart"/>
            <w:r>
              <w:t>DataType</w:t>
            </w:r>
            <w:proofErr w:type="spellEnd"/>
          </w:p>
        </w:tc>
        <w:tc>
          <w:tcPr>
            <w:tcW w:w="333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r>
              <w:t>Constraints</w:t>
            </w:r>
          </w:p>
        </w:tc>
        <w:tc>
          <w:tcPr>
            <w:tcW w:w="144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proofErr w:type="spellStart"/>
            <w:r>
              <w:t>Nullable</w:t>
            </w:r>
            <w:proofErr w:type="spellEnd"/>
          </w:p>
        </w:tc>
      </w:tr>
      <w:tr w:rsidR="000B03C4"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TimesheetID</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int</w:t>
            </w:r>
            <w:proofErr w:type="spellEnd"/>
            <w:r w:rsidRPr="00EB0C5C">
              <w:rPr>
                <w:b/>
                <w:sz w:val="24"/>
              </w:rPr>
              <w:t>(10)</w:t>
            </w:r>
          </w:p>
        </w:tc>
        <w:tc>
          <w:tcPr>
            <w:tcW w:w="333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PK</w:t>
            </w: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No</w:t>
            </w:r>
          </w:p>
        </w:tc>
      </w:tr>
      <w:tr w:rsidR="000B03C4"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projectid</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int</w:t>
            </w:r>
            <w:proofErr w:type="spellEnd"/>
            <w:r w:rsidRPr="00EB0C5C">
              <w:rPr>
                <w:b/>
                <w:sz w:val="24"/>
              </w:rPr>
              <w:t>(10)</w:t>
            </w:r>
          </w:p>
        </w:tc>
        <w:tc>
          <w:tcPr>
            <w:tcW w:w="333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FK (</w:t>
            </w:r>
            <w:proofErr w:type="spellStart"/>
            <w:r w:rsidRPr="00EB0C5C">
              <w:rPr>
                <w:b/>
                <w:sz w:val="24"/>
              </w:rPr>
              <w:fldChar w:fldCharType="begin"/>
            </w:r>
            <w:r w:rsidRPr="00EB0C5C">
              <w:rPr>
                <w:b/>
                <w:sz w:val="24"/>
              </w:rPr>
              <w:instrText xml:space="preserve"> HYPERLINK "file:///C:\\Users\\LN\\Documents\\7.%20Education\\Classess\\Current\\CST363\\8.%20Projects\\Team%20Projects\\Part%201\\project_vpp.docx" \l "DWH43TKAUICy0gOH" </w:instrText>
            </w:r>
            <w:r w:rsidRPr="00EB0C5C">
              <w:rPr>
                <w:b/>
                <w:sz w:val="24"/>
              </w:rPr>
              <w:fldChar w:fldCharType="separate"/>
            </w:r>
            <w:r w:rsidRPr="00EB0C5C">
              <w:rPr>
                <w:rStyle w:val="Hyperlink"/>
                <w:rFonts w:eastAsiaTheme="majorEastAsia"/>
                <w:b/>
                <w:color w:val="auto"/>
                <w:sz w:val="24"/>
              </w:rPr>
              <w:t>project.projecID</w:t>
            </w:r>
            <w:proofErr w:type="spellEnd"/>
            <w:r w:rsidRPr="00EB0C5C">
              <w:rPr>
                <w:b/>
                <w:sz w:val="24"/>
              </w:rPr>
              <w:fldChar w:fldCharType="end"/>
            </w:r>
            <w:r w:rsidRPr="00EB0C5C">
              <w:rPr>
                <w:b/>
                <w:sz w:val="24"/>
              </w:rPr>
              <w:t>)</w:t>
            </w: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No</w:t>
            </w:r>
          </w:p>
        </w:tc>
      </w:tr>
      <w:tr w:rsidR="000B03C4"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employeeid</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int</w:t>
            </w:r>
            <w:proofErr w:type="spellEnd"/>
            <w:r w:rsidRPr="00EB0C5C">
              <w:rPr>
                <w:b/>
                <w:sz w:val="24"/>
              </w:rPr>
              <w:t>(10)</w:t>
            </w:r>
          </w:p>
        </w:tc>
        <w:tc>
          <w:tcPr>
            <w:tcW w:w="333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FK (</w:t>
            </w:r>
            <w:proofErr w:type="spellStart"/>
            <w:r w:rsidRPr="00EB0C5C">
              <w:rPr>
                <w:b/>
                <w:sz w:val="24"/>
              </w:rPr>
              <w:fldChar w:fldCharType="begin"/>
            </w:r>
            <w:r w:rsidRPr="00EB0C5C">
              <w:rPr>
                <w:b/>
                <w:sz w:val="24"/>
              </w:rPr>
              <w:instrText xml:space="preserve"> HYPERLINK "file:///C:\\Users\\LN\\Documents\\7.%20Education\\Classess\\Current\\CST363\\8.%20Projects\\Team%20Projects\\Part%201\\project_vpp.docx" \l "_WH43TKAUICy0gOj" </w:instrText>
            </w:r>
            <w:r w:rsidRPr="00EB0C5C">
              <w:rPr>
                <w:b/>
                <w:sz w:val="24"/>
              </w:rPr>
              <w:fldChar w:fldCharType="separate"/>
            </w:r>
            <w:r w:rsidRPr="00EB0C5C">
              <w:rPr>
                <w:rStyle w:val="Hyperlink"/>
                <w:rFonts w:eastAsiaTheme="majorEastAsia"/>
                <w:b/>
                <w:color w:val="auto"/>
                <w:sz w:val="24"/>
              </w:rPr>
              <w:t>employee.employeeID</w:t>
            </w:r>
            <w:proofErr w:type="spellEnd"/>
            <w:r w:rsidRPr="00EB0C5C">
              <w:rPr>
                <w:b/>
                <w:sz w:val="24"/>
              </w:rPr>
              <w:fldChar w:fldCharType="end"/>
            </w:r>
            <w:r w:rsidRPr="00EB0C5C">
              <w:rPr>
                <w:b/>
                <w:sz w:val="24"/>
              </w:rPr>
              <w:t>)</w:t>
            </w: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No</w:t>
            </w:r>
          </w:p>
        </w:tc>
      </w:tr>
      <w:tr w:rsidR="000B03C4"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proofErr w:type="spellStart"/>
            <w:r w:rsidRPr="00EB0C5C">
              <w:rPr>
                <w:sz w:val="24"/>
              </w:rPr>
              <w:t>weekendingdate</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date</w:t>
            </w:r>
          </w:p>
        </w:tc>
        <w:tc>
          <w:tcPr>
            <w:tcW w:w="3330" w:type="dxa"/>
            <w:tcBorders>
              <w:top w:val="single" w:sz="8" w:space="0" w:color="000000"/>
              <w:left w:val="single" w:sz="8" w:space="0" w:color="000000"/>
              <w:bottom w:val="single" w:sz="8" w:space="0" w:color="000000"/>
              <w:right w:val="single" w:sz="8" w:space="0" w:color="000000"/>
            </w:tcBorders>
          </w:tcPr>
          <w:p w:rsidR="000B03C4" w:rsidRPr="00EB0C5C"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No</w:t>
            </w:r>
          </w:p>
        </w:tc>
      </w:tr>
      <w:tr w:rsidR="000B03C4"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status</w:t>
            </w:r>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proofErr w:type="spellStart"/>
            <w:r w:rsidRPr="00EB0C5C">
              <w:rPr>
                <w:sz w:val="24"/>
              </w:rPr>
              <w:t>tinyint</w:t>
            </w:r>
            <w:proofErr w:type="spellEnd"/>
          </w:p>
        </w:tc>
        <w:tc>
          <w:tcPr>
            <w:tcW w:w="3330" w:type="dxa"/>
            <w:tcBorders>
              <w:top w:val="single" w:sz="8" w:space="0" w:color="000000"/>
              <w:left w:val="single" w:sz="8" w:space="0" w:color="000000"/>
              <w:bottom w:val="single" w:sz="8" w:space="0" w:color="000000"/>
              <w:right w:val="single" w:sz="8" w:space="0" w:color="000000"/>
            </w:tcBorders>
          </w:tcPr>
          <w:p w:rsidR="000B03C4" w:rsidRPr="00EB0C5C"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No</w:t>
            </w:r>
          </w:p>
        </w:tc>
      </w:tr>
      <w:tr w:rsidR="000B03C4"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proofErr w:type="spellStart"/>
            <w:r w:rsidRPr="00EB0C5C">
              <w:rPr>
                <w:sz w:val="24"/>
              </w:rPr>
              <w:t>datecreated</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proofErr w:type="spellStart"/>
            <w:r w:rsidRPr="00EB0C5C">
              <w:rPr>
                <w:sz w:val="24"/>
              </w:rPr>
              <w:t>datetime</w:t>
            </w:r>
            <w:proofErr w:type="spellEnd"/>
          </w:p>
        </w:tc>
        <w:tc>
          <w:tcPr>
            <w:tcW w:w="3330" w:type="dxa"/>
            <w:tcBorders>
              <w:top w:val="single" w:sz="8" w:space="0" w:color="000000"/>
              <w:left w:val="single" w:sz="8" w:space="0" w:color="000000"/>
              <w:bottom w:val="single" w:sz="8" w:space="0" w:color="000000"/>
              <w:right w:val="single" w:sz="8" w:space="0" w:color="000000"/>
            </w:tcBorders>
          </w:tcPr>
          <w:p w:rsidR="000B03C4" w:rsidRPr="00EB0C5C"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No</w:t>
            </w:r>
          </w:p>
        </w:tc>
      </w:tr>
      <w:tr w:rsidR="000B03C4" w:rsidRPr="00EB0C5C" w:rsidTr="00EB0C5C">
        <w:tc>
          <w:tcPr>
            <w:tcW w:w="396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proofErr w:type="spellStart"/>
            <w:r w:rsidRPr="00EB0C5C">
              <w:rPr>
                <w:sz w:val="24"/>
              </w:rPr>
              <w:t>lastupdatedate</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proofErr w:type="spellStart"/>
            <w:r w:rsidRPr="00EB0C5C">
              <w:rPr>
                <w:sz w:val="24"/>
              </w:rPr>
              <w:t>datetime</w:t>
            </w:r>
            <w:proofErr w:type="spellEnd"/>
          </w:p>
        </w:tc>
        <w:tc>
          <w:tcPr>
            <w:tcW w:w="3330" w:type="dxa"/>
            <w:tcBorders>
              <w:top w:val="single" w:sz="8" w:space="0" w:color="000000"/>
              <w:left w:val="single" w:sz="8" w:space="0" w:color="000000"/>
              <w:bottom w:val="single" w:sz="8" w:space="0" w:color="000000"/>
              <w:right w:val="single" w:sz="8" w:space="0" w:color="000000"/>
            </w:tcBorders>
          </w:tcPr>
          <w:p w:rsidR="000B03C4" w:rsidRPr="00EB0C5C" w:rsidRDefault="000B03C4">
            <w:pPr>
              <w:pStyle w:val="TableContent"/>
              <w:rPr>
                <w:sz w:val="24"/>
              </w:rPr>
            </w:pPr>
          </w:p>
        </w:tc>
        <w:tc>
          <w:tcPr>
            <w:tcW w:w="144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Yes</w:t>
            </w:r>
          </w:p>
        </w:tc>
      </w:tr>
    </w:tbl>
    <w:p w:rsidR="00F97E02" w:rsidRDefault="00F97E02" w:rsidP="00F97E02">
      <w:pPr>
        <w:ind w:left="720" w:right="720"/>
        <w:rPr>
          <w:bCs/>
          <w:sz w:val="22"/>
          <w:szCs w:val="28"/>
        </w:rPr>
      </w:pPr>
    </w:p>
    <w:p w:rsidR="00EB0C5C" w:rsidRDefault="00EB0C5C">
      <w:pPr>
        <w:spacing w:after="160" w:line="259" w:lineRule="auto"/>
        <w:ind w:left="0" w:right="0"/>
        <w:rPr>
          <w:bCs/>
          <w:sz w:val="22"/>
          <w:szCs w:val="28"/>
        </w:rPr>
      </w:pPr>
      <w:r>
        <w:rPr>
          <w:bCs/>
          <w:sz w:val="22"/>
          <w:szCs w:val="28"/>
        </w:rPr>
        <w:br w:type="page"/>
      </w:r>
    </w:p>
    <w:p w:rsidR="000B03C4" w:rsidRPr="00F97E02" w:rsidRDefault="000B03C4" w:rsidP="00F97E02">
      <w:pPr>
        <w:ind w:left="720" w:right="720"/>
        <w:rPr>
          <w:bCs/>
          <w:sz w:val="22"/>
          <w:szCs w:val="28"/>
        </w:rPr>
      </w:pPr>
    </w:p>
    <w:p w:rsidR="00F97E02" w:rsidRPr="00C51A38" w:rsidRDefault="00F97E02" w:rsidP="00C51A38">
      <w:pPr>
        <w:pStyle w:val="Heading2"/>
        <w:ind w:left="720"/>
        <w:rPr>
          <w:u w:val="single"/>
        </w:rPr>
      </w:pPr>
      <w:r w:rsidRPr="00C51A38">
        <w:rPr>
          <w:u w:val="single"/>
        </w:rPr>
        <w:t>TimesheetDetail</w:t>
      </w:r>
    </w:p>
    <w:p w:rsidR="00F97E02" w:rsidRPr="00F97E02" w:rsidRDefault="00F97E02" w:rsidP="00F97E02">
      <w:pPr>
        <w:ind w:left="720" w:right="720"/>
        <w:rPr>
          <w:bCs/>
          <w:sz w:val="22"/>
          <w:szCs w:val="28"/>
        </w:rPr>
      </w:pPr>
    </w:p>
    <w:tbl>
      <w:tblPr>
        <w:tblW w:w="0" w:type="auto"/>
        <w:tblInd w:w="890" w:type="dxa"/>
        <w:tblLayout w:type="fixed"/>
        <w:tblCellMar>
          <w:left w:w="0" w:type="dxa"/>
          <w:right w:w="0" w:type="dxa"/>
        </w:tblCellMar>
        <w:tblLook w:val="04A0" w:firstRow="1" w:lastRow="0" w:firstColumn="1" w:lastColumn="0" w:noHBand="0" w:noVBand="1"/>
      </w:tblPr>
      <w:tblGrid>
        <w:gridCol w:w="3870"/>
        <w:gridCol w:w="1620"/>
        <w:gridCol w:w="3420"/>
        <w:gridCol w:w="1350"/>
      </w:tblGrid>
      <w:tr w:rsidR="000B03C4" w:rsidTr="000B03C4">
        <w:tc>
          <w:tcPr>
            <w:tcW w:w="387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r>
              <w:t>Name</w:t>
            </w:r>
          </w:p>
        </w:tc>
        <w:tc>
          <w:tcPr>
            <w:tcW w:w="162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proofErr w:type="spellStart"/>
            <w:r>
              <w:t>DataType</w:t>
            </w:r>
            <w:proofErr w:type="spellEnd"/>
          </w:p>
        </w:tc>
        <w:tc>
          <w:tcPr>
            <w:tcW w:w="342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r>
              <w:t>Constraints</w:t>
            </w:r>
          </w:p>
        </w:tc>
        <w:tc>
          <w:tcPr>
            <w:tcW w:w="1350" w:type="dxa"/>
            <w:tcBorders>
              <w:top w:val="single" w:sz="8" w:space="0" w:color="000000"/>
              <w:left w:val="single" w:sz="8" w:space="0" w:color="000000"/>
              <w:bottom w:val="single" w:sz="8" w:space="0" w:color="000000"/>
              <w:right w:val="single" w:sz="8" w:space="0" w:color="000000"/>
            </w:tcBorders>
            <w:shd w:val="clear" w:color="auto" w:fill="1569BC"/>
            <w:hideMark/>
          </w:tcPr>
          <w:p w:rsidR="000B03C4" w:rsidRDefault="000B03C4">
            <w:pPr>
              <w:pStyle w:val="TableHeader"/>
            </w:pPr>
            <w:proofErr w:type="spellStart"/>
            <w:r>
              <w:t>Nullable</w:t>
            </w:r>
            <w:proofErr w:type="spellEnd"/>
          </w:p>
        </w:tc>
      </w:tr>
      <w:tr w:rsidR="000B03C4" w:rsidRPr="00EB0C5C"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TimesheetDetailID</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int</w:t>
            </w:r>
            <w:proofErr w:type="spellEnd"/>
            <w:r w:rsidRPr="00EB0C5C">
              <w:rPr>
                <w:b/>
                <w:sz w:val="24"/>
              </w:rPr>
              <w:t>(10)</w:t>
            </w:r>
          </w:p>
        </w:tc>
        <w:tc>
          <w:tcPr>
            <w:tcW w:w="34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PK</w:t>
            </w:r>
          </w:p>
        </w:tc>
        <w:tc>
          <w:tcPr>
            <w:tcW w:w="135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No</w:t>
            </w:r>
          </w:p>
        </w:tc>
      </w:tr>
      <w:tr w:rsidR="000B03C4" w:rsidRPr="00EB0C5C"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timesheetid</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int</w:t>
            </w:r>
            <w:proofErr w:type="spellEnd"/>
            <w:r w:rsidRPr="00EB0C5C">
              <w:rPr>
                <w:b/>
                <w:sz w:val="24"/>
              </w:rPr>
              <w:t>(10)</w:t>
            </w:r>
          </w:p>
        </w:tc>
        <w:tc>
          <w:tcPr>
            <w:tcW w:w="34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FK (</w:t>
            </w:r>
            <w:proofErr w:type="spellStart"/>
            <w:r w:rsidRPr="00EB0C5C">
              <w:rPr>
                <w:b/>
                <w:sz w:val="24"/>
              </w:rPr>
              <w:fldChar w:fldCharType="begin"/>
            </w:r>
            <w:r w:rsidRPr="00EB0C5C">
              <w:rPr>
                <w:b/>
                <w:sz w:val="24"/>
              </w:rPr>
              <w:instrText xml:space="preserve"> HYPERLINK "file:///C:\\Users\\LN\\Documents\\7.%20Education\\Classess\\Current\\CST363\\8.%20Projects\\Team%20Projects\\Part%201\\project_vpp.docx" \l "nWH43TKAUICy0gOZ" </w:instrText>
            </w:r>
            <w:r w:rsidRPr="00EB0C5C">
              <w:rPr>
                <w:b/>
                <w:sz w:val="24"/>
              </w:rPr>
              <w:fldChar w:fldCharType="separate"/>
            </w:r>
            <w:r w:rsidRPr="00EB0C5C">
              <w:rPr>
                <w:rStyle w:val="Hyperlink"/>
                <w:rFonts w:eastAsiaTheme="majorEastAsia"/>
                <w:b/>
                <w:color w:val="auto"/>
                <w:sz w:val="24"/>
              </w:rPr>
              <w:t>timesheet.TimesheetID</w:t>
            </w:r>
            <w:proofErr w:type="spellEnd"/>
            <w:r w:rsidRPr="00EB0C5C">
              <w:rPr>
                <w:b/>
                <w:sz w:val="24"/>
              </w:rPr>
              <w:fldChar w:fldCharType="end"/>
            </w:r>
            <w:r w:rsidRPr="00EB0C5C">
              <w:rPr>
                <w:b/>
                <w:sz w:val="24"/>
              </w:rPr>
              <w:t>)</w:t>
            </w:r>
          </w:p>
        </w:tc>
        <w:tc>
          <w:tcPr>
            <w:tcW w:w="135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No</w:t>
            </w:r>
          </w:p>
        </w:tc>
      </w:tr>
      <w:tr w:rsidR="000B03C4" w:rsidRPr="00EB0C5C"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projectid</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int</w:t>
            </w:r>
            <w:proofErr w:type="spellEnd"/>
            <w:r w:rsidRPr="00EB0C5C">
              <w:rPr>
                <w:b/>
                <w:sz w:val="24"/>
              </w:rPr>
              <w:t>(10)</w:t>
            </w:r>
          </w:p>
        </w:tc>
        <w:tc>
          <w:tcPr>
            <w:tcW w:w="34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FK (</w:t>
            </w:r>
            <w:proofErr w:type="spellStart"/>
            <w:r w:rsidRPr="00EB0C5C">
              <w:rPr>
                <w:b/>
                <w:sz w:val="24"/>
              </w:rPr>
              <w:fldChar w:fldCharType="begin"/>
            </w:r>
            <w:r w:rsidRPr="00EB0C5C">
              <w:rPr>
                <w:b/>
                <w:sz w:val="24"/>
              </w:rPr>
              <w:instrText xml:space="preserve"> HYPERLINK "file:///C:\\Users\\LN\\Documents\\7.%20Education\\Classess\\Current\\CST363\\8.%20Projects\\Team%20Projects\\Part%201\\project_vpp.docx" \l "DWH43TKAUICy0gOH" </w:instrText>
            </w:r>
            <w:r w:rsidRPr="00EB0C5C">
              <w:rPr>
                <w:b/>
                <w:sz w:val="24"/>
              </w:rPr>
              <w:fldChar w:fldCharType="separate"/>
            </w:r>
            <w:r w:rsidRPr="00EB0C5C">
              <w:rPr>
                <w:rStyle w:val="Hyperlink"/>
                <w:rFonts w:eastAsiaTheme="majorEastAsia"/>
                <w:b/>
                <w:color w:val="auto"/>
                <w:sz w:val="24"/>
              </w:rPr>
              <w:t>project.projecID</w:t>
            </w:r>
            <w:proofErr w:type="spellEnd"/>
            <w:r w:rsidRPr="00EB0C5C">
              <w:rPr>
                <w:b/>
                <w:sz w:val="24"/>
              </w:rPr>
              <w:fldChar w:fldCharType="end"/>
            </w:r>
            <w:r w:rsidRPr="00EB0C5C">
              <w:rPr>
                <w:b/>
                <w:sz w:val="24"/>
              </w:rPr>
              <w:t>)</w:t>
            </w:r>
          </w:p>
        </w:tc>
        <w:tc>
          <w:tcPr>
            <w:tcW w:w="135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No</w:t>
            </w:r>
          </w:p>
        </w:tc>
      </w:tr>
      <w:tr w:rsidR="000B03C4" w:rsidRPr="00EB0C5C"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employeeid</w:t>
            </w:r>
            <w:proofErr w:type="spellEnd"/>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proofErr w:type="spellStart"/>
            <w:r w:rsidRPr="00EB0C5C">
              <w:rPr>
                <w:b/>
                <w:sz w:val="24"/>
              </w:rPr>
              <w:t>int</w:t>
            </w:r>
            <w:proofErr w:type="spellEnd"/>
            <w:r w:rsidRPr="00EB0C5C">
              <w:rPr>
                <w:b/>
                <w:sz w:val="24"/>
              </w:rPr>
              <w:t>(10)</w:t>
            </w:r>
          </w:p>
        </w:tc>
        <w:tc>
          <w:tcPr>
            <w:tcW w:w="34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FK (</w:t>
            </w:r>
            <w:proofErr w:type="spellStart"/>
            <w:r w:rsidRPr="00EB0C5C">
              <w:rPr>
                <w:b/>
                <w:sz w:val="24"/>
              </w:rPr>
              <w:fldChar w:fldCharType="begin"/>
            </w:r>
            <w:r w:rsidRPr="00EB0C5C">
              <w:rPr>
                <w:b/>
                <w:sz w:val="24"/>
              </w:rPr>
              <w:instrText xml:space="preserve"> HYPERLINK "file:///C:\\Users\\LN\\Documents\\7.%20Education\\Classess\\Current\\CST363\\8.%20Projects\\Team%20Projects\\Part%201\\project_vpp.docx" \l "_WH43TKAUICy0gOj" </w:instrText>
            </w:r>
            <w:r w:rsidRPr="00EB0C5C">
              <w:rPr>
                <w:b/>
                <w:sz w:val="24"/>
              </w:rPr>
              <w:fldChar w:fldCharType="separate"/>
            </w:r>
            <w:r w:rsidRPr="00EB0C5C">
              <w:rPr>
                <w:rStyle w:val="Hyperlink"/>
                <w:rFonts w:eastAsiaTheme="majorEastAsia"/>
                <w:b/>
                <w:color w:val="auto"/>
                <w:sz w:val="24"/>
              </w:rPr>
              <w:t>employee.employeeID</w:t>
            </w:r>
            <w:proofErr w:type="spellEnd"/>
            <w:r w:rsidRPr="00EB0C5C">
              <w:rPr>
                <w:b/>
                <w:sz w:val="24"/>
              </w:rPr>
              <w:fldChar w:fldCharType="end"/>
            </w:r>
            <w:r w:rsidRPr="00EB0C5C">
              <w:rPr>
                <w:b/>
                <w:sz w:val="24"/>
              </w:rPr>
              <w:t>)</w:t>
            </w:r>
          </w:p>
        </w:tc>
        <w:tc>
          <w:tcPr>
            <w:tcW w:w="135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b/>
                <w:sz w:val="24"/>
              </w:rPr>
            </w:pPr>
            <w:r w:rsidRPr="00EB0C5C">
              <w:rPr>
                <w:b/>
                <w:sz w:val="24"/>
              </w:rPr>
              <w:t>No</w:t>
            </w:r>
          </w:p>
        </w:tc>
      </w:tr>
      <w:tr w:rsidR="000B03C4" w:rsidRPr="00EB0C5C"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workday</w:t>
            </w:r>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date</w:t>
            </w:r>
          </w:p>
        </w:tc>
        <w:tc>
          <w:tcPr>
            <w:tcW w:w="3420" w:type="dxa"/>
            <w:tcBorders>
              <w:top w:val="single" w:sz="8" w:space="0" w:color="000000"/>
              <w:left w:val="single" w:sz="8" w:space="0" w:color="000000"/>
              <w:bottom w:val="single" w:sz="8" w:space="0" w:color="000000"/>
              <w:right w:val="single" w:sz="8" w:space="0" w:color="000000"/>
            </w:tcBorders>
          </w:tcPr>
          <w:p w:rsidR="000B03C4" w:rsidRPr="00EB0C5C" w:rsidRDefault="000B03C4">
            <w:pPr>
              <w:pStyle w:val="TableContent"/>
              <w:rPr>
                <w:sz w:val="24"/>
              </w:rPr>
            </w:pPr>
          </w:p>
        </w:tc>
        <w:tc>
          <w:tcPr>
            <w:tcW w:w="135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No</w:t>
            </w:r>
          </w:p>
        </w:tc>
      </w:tr>
      <w:tr w:rsidR="000B03C4" w:rsidRPr="00EB0C5C" w:rsidTr="000B03C4">
        <w:tc>
          <w:tcPr>
            <w:tcW w:w="387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hours</w:t>
            </w:r>
          </w:p>
        </w:tc>
        <w:tc>
          <w:tcPr>
            <w:tcW w:w="162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decimal(10)</w:t>
            </w:r>
          </w:p>
        </w:tc>
        <w:tc>
          <w:tcPr>
            <w:tcW w:w="3420" w:type="dxa"/>
            <w:tcBorders>
              <w:top w:val="single" w:sz="8" w:space="0" w:color="000000"/>
              <w:left w:val="single" w:sz="8" w:space="0" w:color="000000"/>
              <w:bottom w:val="single" w:sz="8" w:space="0" w:color="000000"/>
              <w:right w:val="single" w:sz="8" w:space="0" w:color="000000"/>
            </w:tcBorders>
          </w:tcPr>
          <w:p w:rsidR="000B03C4" w:rsidRPr="00EB0C5C" w:rsidRDefault="000B03C4">
            <w:pPr>
              <w:pStyle w:val="TableContent"/>
              <w:rPr>
                <w:sz w:val="24"/>
              </w:rPr>
            </w:pPr>
          </w:p>
        </w:tc>
        <w:tc>
          <w:tcPr>
            <w:tcW w:w="1350" w:type="dxa"/>
            <w:tcBorders>
              <w:top w:val="single" w:sz="8" w:space="0" w:color="000000"/>
              <w:left w:val="single" w:sz="8" w:space="0" w:color="000000"/>
              <w:bottom w:val="single" w:sz="8" w:space="0" w:color="000000"/>
              <w:right w:val="single" w:sz="8" w:space="0" w:color="000000"/>
            </w:tcBorders>
            <w:hideMark/>
          </w:tcPr>
          <w:p w:rsidR="000B03C4" w:rsidRPr="00EB0C5C" w:rsidRDefault="000B03C4">
            <w:pPr>
              <w:pStyle w:val="TableContent"/>
              <w:rPr>
                <w:sz w:val="24"/>
              </w:rPr>
            </w:pPr>
            <w:r w:rsidRPr="00EB0C5C">
              <w:rPr>
                <w:sz w:val="24"/>
              </w:rPr>
              <w:t>No</w:t>
            </w:r>
          </w:p>
        </w:tc>
      </w:tr>
    </w:tbl>
    <w:p w:rsidR="00F97E02" w:rsidRPr="00F97E02" w:rsidRDefault="00F97E02" w:rsidP="00F97E02">
      <w:pPr>
        <w:ind w:left="720" w:right="720"/>
        <w:rPr>
          <w:bCs/>
          <w:sz w:val="22"/>
          <w:szCs w:val="28"/>
        </w:rPr>
      </w:pPr>
    </w:p>
    <w:sectPr w:rsidR="00F97E02" w:rsidRPr="00F97E02" w:rsidSect="00E65E8C">
      <w:pgSz w:w="12240" w:h="15840"/>
      <w:pgMar w:top="2160" w:right="259" w:bottom="720" w:left="259" w:header="708" w:footer="708"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8D7" w:rsidRDefault="00FB08D7">
      <w:pPr>
        <w:spacing w:line="240" w:lineRule="auto"/>
      </w:pPr>
      <w:r>
        <w:separator/>
      </w:r>
    </w:p>
  </w:endnote>
  <w:endnote w:type="continuationSeparator" w:id="0">
    <w:p w:rsidR="00FB08D7" w:rsidRDefault="00FB0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6B8" w:rsidRDefault="00AB0473">
    <w:pPr>
      <w:tabs>
        <w:tab w:val="center" w:pos="4320"/>
        <w:tab w:val="right" w:pos="8640"/>
      </w:tabs>
      <w:ind w:left="-259"/>
      <w:jc w:val="center"/>
    </w:pPr>
    <w:r>
      <w:fldChar w:fldCharType="begin"/>
    </w:r>
    <w:r>
      <w:instrText>PAGE</w:instrText>
    </w:r>
    <w:r>
      <w:fldChar w:fldCharType="separate"/>
    </w:r>
    <w:r w:rsidR="00A129B0">
      <w:rPr>
        <w:noProof/>
      </w:rPr>
      <w:t>3</w:t>
    </w:r>
    <w:r>
      <w:fldChar w:fldCharType="end"/>
    </w:r>
    <w:r>
      <w:t xml:space="preserve"> of </w:t>
    </w:r>
    <w:r>
      <w:fldChar w:fldCharType="begin"/>
    </w:r>
    <w:r>
      <w:instrText>NUMPAGES</w:instrText>
    </w:r>
    <w:r>
      <w:fldChar w:fldCharType="separate"/>
    </w:r>
    <w:r w:rsidR="00A129B0">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A38" w:rsidRDefault="00C51A38" w:rsidP="00C51A38">
    <w:pPr>
      <w:tabs>
        <w:tab w:val="center" w:pos="4320"/>
        <w:tab w:val="right" w:pos="8640"/>
      </w:tabs>
      <w:ind w:left="-259"/>
      <w:jc w:val="center"/>
    </w:pPr>
    <w:r>
      <w:fldChar w:fldCharType="begin"/>
    </w:r>
    <w:r>
      <w:instrText>PAGE</w:instrText>
    </w:r>
    <w:r>
      <w:fldChar w:fldCharType="separate"/>
    </w:r>
    <w:r w:rsidR="00A129B0">
      <w:rPr>
        <w:noProof/>
      </w:rPr>
      <w:t>5</w:t>
    </w:r>
    <w:r>
      <w:fldChar w:fldCharType="end"/>
    </w:r>
    <w:r>
      <w:t xml:space="preserve"> of </w:t>
    </w:r>
    <w:r>
      <w:fldChar w:fldCharType="begin"/>
    </w:r>
    <w:r>
      <w:instrText>NUMPAGES</w:instrText>
    </w:r>
    <w:r>
      <w:fldChar w:fldCharType="separate"/>
    </w:r>
    <w:r w:rsidR="00A129B0">
      <w:rPr>
        <w:noProof/>
      </w:rPr>
      <w:t>10</w:t>
    </w:r>
    <w:r>
      <w:fldChar w:fldCharType="end"/>
    </w:r>
  </w:p>
  <w:p w:rsidR="00C51A38" w:rsidRDefault="00C51A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8D7" w:rsidRDefault="00FB08D7">
      <w:pPr>
        <w:spacing w:line="240" w:lineRule="auto"/>
      </w:pPr>
      <w:r>
        <w:separator/>
      </w:r>
    </w:p>
  </w:footnote>
  <w:footnote w:type="continuationSeparator" w:id="0">
    <w:p w:rsidR="00FB08D7" w:rsidRDefault="00FB08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6B8" w:rsidRDefault="00D62BC2" w:rsidP="00FB5B54">
    <w:pPr>
      <w:tabs>
        <w:tab w:val="center" w:pos="4320"/>
        <w:tab w:val="right" w:pos="8640"/>
      </w:tabs>
      <w:spacing w:line="240" w:lineRule="auto"/>
    </w:pPr>
    <w:r>
      <w:rPr>
        <w:noProof/>
      </w:rPr>
      <w:drawing>
        <wp:anchor distT="114300" distB="114300" distL="114300" distR="114300" simplePos="0" relativeHeight="251660288" behindDoc="0" locked="0" layoutInCell="1" allowOverlap="1" wp14:anchorId="2D2F2547" wp14:editId="04B5F18F">
          <wp:simplePos x="0" y="0"/>
          <wp:positionH relativeFrom="margin">
            <wp:posOffset>727710</wp:posOffset>
          </wp:positionH>
          <wp:positionV relativeFrom="paragraph">
            <wp:posOffset>-304800</wp:posOffset>
          </wp:positionV>
          <wp:extent cx="899795" cy="866775"/>
          <wp:effectExtent l="0" t="0" r="0" b="0"/>
          <wp:wrapSquare wrapText="bothSides"/>
          <wp:docPr id="43" name="Picture 43" descr="Clarus Solutions Logo 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rus Solutions Logo Full.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9795" cy="866775"/>
                  </a:xfrm>
                  <a:prstGeom prst="rect">
                    <a:avLst/>
                  </a:prstGeom>
                  <a:noFill/>
                </pic:spPr>
              </pic:pic>
            </a:graphicData>
          </a:graphic>
          <wp14:sizeRelH relativeFrom="page">
            <wp14:pctWidth>0</wp14:pctWidth>
          </wp14:sizeRelH>
          <wp14:sizeRelV relativeFrom="page">
            <wp14:pctHeight>0</wp14:pctHeight>
          </wp14:sizeRelV>
        </wp:anchor>
      </w:drawing>
    </w:r>
    <w:r w:rsidR="00AB0473">
      <w:rPr>
        <w:noProof/>
      </w:rPr>
      <w:drawing>
        <wp:anchor distT="0" distB="0" distL="114300" distR="114300" simplePos="0" relativeHeight="251659264" behindDoc="0" locked="0" layoutInCell="1" allowOverlap="1" wp14:anchorId="55383048" wp14:editId="67A12C58">
          <wp:simplePos x="0" y="0"/>
          <wp:positionH relativeFrom="margin">
            <wp:posOffset>3006090</wp:posOffset>
          </wp:positionH>
          <wp:positionV relativeFrom="paragraph">
            <wp:posOffset>-295910</wp:posOffset>
          </wp:positionV>
          <wp:extent cx="3314700" cy="1090295"/>
          <wp:effectExtent l="0" t="0" r="0" b="0"/>
          <wp:wrapTopAndBottom/>
          <wp:docPr id="44" name="Picture 4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2"/>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3314700" cy="10902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E8C" w:rsidRDefault="00E65E8C" w:rsidP="00E65E8C">
    <w:pPr>
      <w:pStyle w:val="Header"/>
      <w:jc w:val="center"/>
    </w:pPr>
    <w:r>
      <w:rPr>
        <w:noProof/>
      </w:rPr>
      <w:drawing>
        <wp:anchor distT="0" distB="0" distL="114300" distR="114300" simplePos="0" relativeHeight="251661312" behindDoc="0" locked="0" layoutInCell="1" allowOverlap="1">
          <wp:simplePos x="0" y="0"/>
          <wp:positionH relativeFrom="column">
            <wp:posOffset>2342516</wp:posOffset>
          </wp:positionH>
          <wp:positionV relativeFrom="paragraph">
            <wp:posOffset>-289560</wp:posOffset>
          </wp:positionV>
          <wp:extent cx="4648200" cy="99822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982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1080"/>
        </w:tabs>
        <w:ind w:left="1440" w:hanging="1080"/>
      </w:pPr>
      <w:rPr>
        <w:u w:val="none"/>
      </w:rPr>
    </w:lvl>
    <w:lvl w:ilvl="1">
      <w:start w:val="1"/>
      <w:numFmt w:val="bullet"/>
      <w:lvlText w:val="○"/>
      <w:lvlJc w:val="left"/>
      <w:pPr>
        <w:tabs>
          <w:tab w:val="num" w:pos="1800"/>
        </w:tabs>
        <w:ind w:left="2160" w:hanging="1080"/>
      </w:pPr>
      <w:rPr>
        <w:u w:val="none"/>
      </w:rPr>
    </w:lvl>
    <w:lvl w:ilvl="2">
      <w:start w:val="1"/>
      <w:numFmt w:val="bullet"/>
      <w:lvlText w:val="■"/>
      <w:lvlJc w:val="left"/>
      <w:pPr>
        <w:tabs>
          <w:tab w:val="num" w:pos="2520"/>
        </w:tabs>
        <w:ind w:left="2880" w:hanging="900"/>
      </w:pPr>
      <w:rPr>
        <w:u w:val="none"/>
      </w:rPr>
    </w:lvl>
    <w:lvl w:ilvl="3">
      <w:start w:val="1"/>
      <w:numFmt w:val="bullet"/>
      <w:lvlText w:val="●"/>
      <w:lvlJc w:val="left"/>
      <w:pPr>
        <w:tabs>
          <w:tab w:val="num" w:pos="3240"/>
        </w:tabs>
        <w:ind w:left="3600" w:hanging="1080"/>
      </w:pPr>
      <w:rPr>
        <w:u w:val="none"/>
      </w:rPr>
    </w:lvl>
    <w:lvl w:ilvl="4">
      <w:start w:val="1"/>
      <w:numFmt w:val="bullet"/>
      <w:lvlText w:val="○"/>
      <w:lvlJc w:val="left"/>
      <w:pPr>
        <w:tabs>
          <w:tab w:val="num" w:pos="3960"/>
        </w:tabs>
        <w:ind w:left="4320" w:hanging="1080"/>
      </w:pPr>
      <w:rPr>
        <w:u w:val="none"/>
      </w:rPr>
    </w:lvl>
    <w:lvl w:ilvl="5">
      <w:start w:val="1"/>
      <w:numFmt w:val="bullet"/>
      <w:lvlText w:val="■"/>
      <w:lvlJc w:val="left"/>
      <w:pPr>
        <w:tabs>
          <w:tab w:val="num" w:pos="4680"/>
        </w:tabs>
        <w:ind w:left="5040" w:hanging="900"/>
      </w:pPr>
      <w:rPr>
        <w:u w:val="none"/>
      </w:rPr>
    </w:lvl>
    <w:lvl w:ilvl="6">
      <w:start w:val="1"/>
      <w:numFmt w:val="bullet"/>
      <w:lvlText w:val="●"/>
      <w:lvlJc w:val="left"/>
      <w:pPr>
        <w:tabs>
          <w:tab w:val="num" w:pos="5400"/>
        </w:tabs>
        <w:ind w:left="5760" w:hanging="1080"/>
      </w:pPr>
      <w:rPr>
        <w:u w:val="none"/>
      </w:rPr>
    </w:lvl>
    <w:lvl w:ilvl="7">
      <w:start w:val="1"/>
      <w:numFmt w:val="bullet"/>
      <w:lvlText w:val="○"/>
      <w:lvlJc w:val="left"/>
      <w:pPr>
        <w:tabs>
          <w:tab w:val="num" w:pos="6120"/>
        </w:tabs>
        <w:ind w:left="6480" w:hanging="1080"/>
      </w:pPr>
      <w:rPr>
        <w:u w:val="none"/>
      </w:rPr>
    </w:lvl>
    <w:lvl w:ilvl="8">
      <w:start w:val="1"/>
      <w:numFmt w:val="bullet"/>
      <w:lvlText w:val="■"/>
      <w:lvlJc w:val="left"/>
      <w:pPr>
        <w:tabs>
          <w:tab w:val="num" w:pos="6840"/>
        </w:tabs>
        <w:ind w:left="7200" w:hanging="9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C2"/>
    <w:rsid w:val="000B03C4"/>
    <w:rsid w:val="002D36B8"/>
    <w:rsid w:val="00486526"/>
    <w:rsid w:val="00613BAC"/>
    <w:rsid w:val="00A129B0"/>
    <w:rsid w:val="00A77B3E"/>
    <w:rsid w:val="00AB0473"/>
    <w:rsid w:val="00C51A38"/>
    <w:rsid w:val="00D62BC2"/>
    <w:rsid w:val="00E65E8C"/>
    <w:rsid w:val="00EB0C5C"/>
    <w:rsid w:val="00F97E02"/>
    <w:rsid w:val="00FB08D7"/>
    <w:rsid w:val="00FB5B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9AAA4CB2-070B-4655-B838-0853202D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locked="1"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ind w:left="1152" w:right="1152"/>
    </w:pPr>
    <w:rPr>
      <w:rFonts w:ascii="Arial" w:hAnsi="Arial" w:cs="Arial"/>
      <w:color w:val="000000"/>
      <w:sz w:val="20"/>
      <w:szCs w:val="20"/>
    </w:rPr>
  </w:style>
  <w:style w:type="paragraph" w:styleId="Heading1">
    <w:name w:val="heading 1"/>
    <w:basedOn w:val="Normal"/>
    <w:next w:val="Normal"/>
    <w:link w:val="Heading1Char"/>
    <w:uiPriority w:val="9"/>
    <w:qFormat/>
    <w:rsid w:val="00EF7B96"/>
    <w:pPr>
      <w:keepNext/>
      <w:keepLines/>
      <w:spacing w:before="480" w:after="120"/>
      <w:outlineLvl w:val="0"/>
    </w:pPr>
    <w:rPr>
      <w:b/>
      <w:bCs/>
      <w:sz w:val="48"/>
      <w:szCs w:val="48"/>
    </w:rPr>
  </w:style>
  <w:style w:type="paragraph" w:styleId="Heading2">
    <w:name w:val="heading 2"/>
    <w:basedOn w:val="Normal"/>
    <w:next w:val="Normal"/>
    <w:link w:val="Heading2Char"/>
    <w:uiPriority w:val="9"/>
    <w:qFormat/>
    <w:rsid w:val="00EF7B96"/>
    <w:pPr>
      <w:keepNext/>
      <w:keepLines/>
      <w:spacing w:before="360" w:after="80"/>
      <w:outlineLvl w:val="1"/>
    </w:pPr>
    <w:rPr>
      <w:b/>
      <w:bCs/>
      <w:sz w:val="36"/>
      <w:szCs w:val="36"/>
    </w:rPr>
  </w:style>
  <w:style w:type="paragraph" w:styleId="Heading3">
    <w:name w:val="heading 3"/>
    <w:basedOn w:val="Normal"/>
    <w:next w:val="Normal"/>
    <w:link w:val="Heading3Char"/>
    <w:uiPriority w:val="9"/>
    <w:qFormat/>
    <w:rsid w:val="00EF7B96"/>
    <w:pPr>
      <w:keepNext/>
      <w:keepLines/>
      <w:spacing w:before="280" w:after="80"/>
      <w:outlineLvl w:val="2"/>
    </w:pPr>
    <w:rPr>
      <w:b/>
      <w:bCs/>
      <w:sz w:val="28"/>
      <w:szCs w:val="28"/>
    </w:rPr>
  </w:style>
  <w:style w:type="paragraph" w:styleId="Heading4">
    <w:name w:val="heading 4"/>
    <w:basedOn w:val="Normal"/>
    <w:next w:val="Normal"/>
    <w:link w:val="Heading4Char"/>
    <w:uiPriority w:val="9"/>
    <w:qFormat/>
    <w:rsid w:val="00EF7B96"/>
    <w:pPr>
      <w:keepNext/>
      <w:keepLines/>
      <w:spacing w:before="240" w:after="40"/>
      <w:outlineLvl w:val="3"/>
    </w:pPr>
    <w:rPr>
      <w:b/>
      <w:bCs/>
      <w:sz w:val="24"/>
      <w:szCs w:val="24"/>
    </w:rPr>
  </w:style>
  <w:style w:type="paragraph" w:styleId="Heading5">
    <w:name w:val="heading 5"/>
    <w:basedOn w:val="Normal"/>
    <w:next w:val="Normal"/>
    <w:link w:val="Heading5Char"/>
    <w:uiPriority w:val="9"/>
    <w:qFormat/>
    <w:rsid w:val="00EF7B96"/>
    <w:pPr>
      <w:keepNext/>
      <w:keepLines/>
      <w:spacing w:before="220" w:after="40"/>
      <w:outlineLvl w:val="4"/>
    </w:pPr>
    <w:rPr>
      <w:b/>
      <w:bCs/>
      <w:sz w:val="22"/>
      <w:szCs w:val="22"/>
    </w:rPr>
  </w:style>
  <w:style w:type="paragraph" w:styleId="Heading6">
    <w:name w:val="heading 6"/>
    <w:basedOn w:val="Normal"/>
    <w:next w:val="Normal"/>
    <w:link w:val="Heading6Char"/>
    <w:uiPriority w:val="9"/>
    <w:qFormat/>
    <w:rsid w:val="00EF7B96"/>
    <w:pPr>
      <w:keepNext/>
      <w:keepLines/>
      <w:spacing w:before="200" w:after="4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before="480" w:after="120"/>
    </w:pPr>
    <w:rPr>
      <w:b/>
      <w:bCs/>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 w:type="paragraph" w:styleId="Header">
    <w:name w:val="header"/>
    <w:basedOn w:val="Normal"/>
    <w:link w:val="HeaderChar"/>
    <w:rsid w:val="00D62BC2"/>
    <w:pPr>
      <w:tabs>
        <w:tab w:val="center" w:pos="4680"/>
        <w:tab w:val="right" w:pos="9360"/>
      </w:tabs>
      <w:spacing w:line="240" w:lineRule="auto"/>
    </w:pPr>
  </w:style>
  <w:style w:type="character" w:customStyle="1" w:styleId="HeaderChar">
    <w:name w:val="Header Char"/>
    <w:basedOn w:val="DefaultParagraphFont"/>
    <w:link w:val="Header"/>
    <w:rsid w:val="00D62BC2"/>
    <w:rPr>
      <w:rFonts w:ascii="Arial" w:hAnsi="Arial" w:cs="Arial"/>
      <w:color w:val="000000"/>
      <w:sz w:val="20"/>
      <w:szCs w:val="20"/>
    </w:rPr>
  </w:style>
  <w:style w:type="paragraph" w:styleId="Footer">
    <w:name w:val="footer"/>
    <w:basedOn w:val="Normal"/>
    <w:link w:val="FooterChar"/>
    <w:rsid w:val="00D62BC2"/>
    <w:pPr>
      <w:tabs>
        <w:tab w:val="center" w:pos="4680"/>
        <w:tab w:val="right" w:pos="9360"/>
      </w:tabs>
      <w:spacing w:line="240" w:lineRule="auto"/>
    </w:pPr>
  </w:style>
  <w:style w:type="character" w:customStyle="1" w:styleId="FooterChar">
    <w:name w:val="Footer Char"/>
    <w:basedOn w:val="DefaultParagraphFont"/>
    <w:link w:val="Footer"/>
    <w:rsid w:val="00D62BC2"/>
    <w:rPr>
      <w:rFonts w:ascii="Arial" w:hAnsi="Arial" w:cs="Arial"/>
      <w:color w:val="000000"/>
      <w:sz w:val="20"/>
      <w:szCs w:val="20"/>
    </w:rPr>
  </w:style>
  <w:style w:type="paragraph" w:customStyle="1" w:styleId="TableHeader">
    <w:name w:val="TableHeader"/>
    <w:basedOn w:val="Normal"/>
    <w:rsid w:val="00F97E02"/>
    <w:pPr>
      <w:spacing w:before="120" w:after="80" w:line="240" w:lineRule="auto"/>
      <w:ind w:left="144" w:right="144"/>
    </w:pPr>
    <w:rPr>
      <w:rFonts w:cs="Times New Roman"/>
      <w:b/>
      <w:color w:val="FFFFFF"/>
      <w:sz w:val="22"/>
      <w:szCs w:val="24"/>
      <w:lang w:val="en-GB" w:eastAsia="en-GB"/>
    </w:rPr>
  </w:style>
  <w:style w:type="paragraph" w:customStyle="1" w:styleId="TableContent">
    <w:name w:val="TableContent"/>
    <w:basedOn w:val="Normal"/>
    <w:rsid w:val="00F97E02"/>
    <w:pPr>
      <w:spacing w:before="80" w:after="40" w:line="240" w:lineRule="auto"/>
      <w:ind w:left="144" w:right="144"/>
    </w:pPr>
    <w:rPr>
      <w:rFonts w:cs="Times New Roman"/>
      <w:color w:val="auto"/>
      <w:szCs w:val="24"/>
      <w:lang w:val="en-GB" w:eastAsia="en-GB"/>
    </w:rPr>
  </w:style>
  <w:style w:type="character" w:styleId="Hyperlink">
    <w:name w:val="Hyperlink"/>
    <w:basedOn w:val="DefaultParagraphFont"/>
    <w:uiPriority w:val="99"/>
    <w:unhideWhenUsed/>
    <w:rsid w:val="00F97E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49702">
      <w:bodyDiv w:val="1"/>
      <w:marLeft w:val="0"/>
      <w:marRight w:val="0"/>
      <w:marTop w:val="0"/>
      <w:marBottom w:val="0"/>
      <w:divBdr>
        <w:top w:val="none" w:sz="0" w:space="0" w:color="auto"/>
        <w:left w:val="none" w:sz="0" w:space="0" w:color="auto"/>
        <w:bottom w:val="none" w:sz="0" w:space="0" w:color="auto"/>
        <w:right w:val="none" w:sz="0" w:space="0" w:color="auto"/>
      </w:divBdr>
    </w:div>
    <w:div w:id="1078211674">
      <w:bodyDiv w:val="1"/>
      <w:marLeft w:val="0"/>
      <w:marRight w:val="0"/>
      <w:marTop w:val="0"/>
      <w:marBottom w:val="0"/>
      <w:divBdr>
        <w:top w:val="none" w:sz="0" w:space="0" w:color="auto"/>
        <w:left w:val="none" w:sz="0" w:space="0" w:color="auto"/>
        <w:bottom w:val="none" w:sz="0" w:space="0" w:color="auto"/>
        <w:right w:val="none" w:sz="0" w:space="0" w:color="auto"/>
      </w:divBdr>
    </w:div>
    <w:div w:id="1531066303">
      <w:bodyDiv w:val="1"/>
      <w:marLeft w:val="0"/>
      <w:marRight w:val="0"/>
      <w:marTop w:val="0"/>
      <w:marBottom w:val="0"/>
      <w:divBdr>
        <w:top w:val="none" w:sz="0" w:space="0" w:color="auto"/>
        <w:left w:val="none" w:sz="0" w:space="0" w:color="auto"/>
        <w:bottom w:val="none" w:sz="0" w:space="0" w:color="auto"/>
        <w:right w:val="none" w:sz="0" w:space="0" w:color="auto"/>
      </w:divBdr>
    </w:div>
    <w:div w:id="17715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LN\Downloads\Image_6" TargetMode="External"/><Relationship Id="rId18" Type="http://schemas.openxmlformats.org/officeDocument/2006/relationships/image" Target="file:///C:\Users\LN\Downloads\Image_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file:///C:\Users\LN\Downloads\Image_3"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file:///C:\Users\LN\Downloads\Image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LN\Downloads\Image_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file:///C:\Users\LN\Downloads\Image_0"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file:///C:\Users\LN\Downloads\Image_7" TargetMode="External"/><Relationship Id="rId1" Type="http://schemas.openxmlformats.org/officeDocument/2006/relationships/image" Target="media/image3.png"/><Relationship Id="rId4" Type="http://schemas.openxmlformats.org/officeDocument/2006/relationships/image" Target="file:///C:\Users\LN\Downloads\Image_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F227-A6C1-4ED9-9959-5D496715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704</Words>
  <Characters>4536</Characters>
  <Application>Microsoft Office Word</Application>
  <DocSecurity>0</DocSecurity>
  <Lines>567</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 Aster</dc:creator>
  <cp:keywords/>
  <dc:description/>
  <cp:lastModifiedBy>LN Aster</cp:lastModifiedBy>
  <cp:revision>9</cp:revision>
  <dcterms:created xsi:type="dcterms:W3CDTF">2015-04-15T06:58:00Z</dcterms:created>
  <dcterms:modified xsi:type="dcterms:W3CDTF">2015-04-15T07:51:00Z</dcterms:modified>
</cp:coreProperties>
</file>